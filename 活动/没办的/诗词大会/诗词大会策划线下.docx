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0B" w14:textId="77777777" w:rsidR="00493E63" w:rsidRDefault="002E1029">
      <w:pPr>
        <w:pStyle w:val="10"/>
        <w:widowControl/>
        <w:spacing w:after="195" w:line="360" w:lineRule="auto"/>
        <w:jc w:val="center"/>
        <w:rPr>
          <w:rFonts w:ascii="宋体" w:hAnsi="宋体" w:cs="宋体"/>
          <w:b/>
          <w:bCs/>
          <w:szCs w:val="24"/>
        </w:rPr>
      </w:pPr>
      <w:r>
        <w:rPr>
          <w:rFonts w:ascii="宋体" w:hAnsi="宋体" w:cs="宋体"/>
          <w:b/>
          <w:bCs/>
          <w:szCs w:val="24"/>
        </w:rPr>
        <w:t xml:space="preserve">  </w:t>
      </w:r>
      <w:r>
        <w:rPr>
          <w:rFonts w:ascii="新宋体" w:eastAsia="新宋体" w:hAnsi="新宋体" w:cs="宋体"/>
          <w:b/>
          <w:bCs/>
          <w:szCs w:val="24"/>
        </w:rPr>
        <w:t>“诗山横陈（The poem mountain crosswise exposition）”</w:t>
      </w:r>
    </w:p>
    <w:p w14:paraId="7E9AF0B8" w14:textId="2C477D3D" w:rsidR="00493E63" w:rsidRDefault="002E1029">
      <w:pPr>
        <w:pStyle w:val="10"/>
        <w:widowControl/>
        <w:spacing w:after="195" w:line="360" w:lineRule="auto"/>
        <w:jc w:val="center"/>
        <w:rPr>
          <w:rFonts w:ascii="新宋体" w:eastAsia="新宋体" w:hAnsi="新宋体" w:cs="宋体"/>
          <w:b/>
          <w:bCs/>
          <w:szCs w:val="24"/>
        </w:rPr>
      </w:pPr>
      <w:r>
        <w:rPr>
          <w:rFonts w:ascii="新宋体" w:eastAsia="新宋体" w:hAnsi="新宋体" w:cs="宋体"/>
          <w:b/>
          <w:bCs/>
          <w:szCs w:val="24"/>
        </w:rPr>
        <w:t>——《诗词大会》策划书</w:t>
      </w:r>
    </w:p>
    <w:p w14:paraId="1911C42C" w14:textId="77777777" w:rsidR="00493E63" w:rsidRDefault="00493E63">
      <w:pPr>
        <w:spacing w:line="360" w:lineRule="auto"/>
        <w:jc w:val="center"/>
        <w:rPr>
          <w:rFonts w:ascii="宋体" w:hAnsi="宋体" w:cs="宋体"/>
          <w:sz w:val="24"/>
          <w:szCs w:val="24"/>
        </w:rPr>
      </w:pPr>
      <w:bookmarkStart w:id="0" w:name="_Hlk56523677"/>
      <w:bookmarkEnd w:id="0"/>
    </w:p>
    <w:p w14:paraId="599F933D" w14:textId="18A9AD52" w:rsidR="00493E63" w:rsidRDefault="002E1029">
      <w:pPr>
        <w:spacing w:line="360" w:lineRule="auto"/>
        <w:rPr>
          <w:rFonts w:ascii="宋体" w:hAnsi="宋体" w:cs="宋体"/>
          <w:sz w:val="24"/>
          <w:szCs w:val="24"/>
        </w:rPr>
      </w:pPr>
      <w:r>
        <w:rPr>
          <w:rFonts w:ascii="宋体" w:hAnsi="宋体" w:cs="宋体"/>
          <w:sz w:val="24"/>
          <w:szCs w:val="24"/>
        </w:rPr>
        <w:t xml:space="preserve">     </w:t>
      </w:r>
      <w:r w:rsidR="00AB3366">
        <w:rPr>
          <w:b/>
          <w:bCs/>
          <w:noProof/>
          <w:sz w:val="72"/>
          <w:szCs w:val="72"/>
        </w:rPr>
        <w:drawing>
          <wp:inline distT="0" distB="0" distL="0" distR="0" wp14:anchorId="49120C1B" wp14:editId="54673369">
            <wp:extent cx="3371850" cy="2971580"/>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8"/>
                    <a:stretch>
                      <a:fillRect/>
                    </a:stretch>
                  </pic:blipFill>
                  <pic:spPr>
                    <a:xfrm>
                      <a:off x="0" y="0"/>
                      <a:ext cx="3371850" cy="2971580"/>
                    </a:xfrm>
                    <a:prstGeom prst="rect">
                      <a:avLst/>
                    </a:prstGeom>
                    <a:ln w="12700" cap="flat">
                      <a:noFill/>
                      <a:miter lim="400000"/>
                    </a:ln>
                    <a:effectLst/>
                  </pic:spPr>
                </pic:pic>
              </a:graphicData>
            </a:graphic>
          </wp:inline>
        </w:drawing>
      </w:r>
    </w:p>
    <w:p w14:paraId="59E08165" w14:textId="77777777" w:rsidR="00493E63" w:rsidRDefault="00493E63">
      <w:pPr>
        <w:spacing w:line="360" w:lineRule="auto"/>
        <w:rPr>
          <w:rFonts w:ascii="宋体" w:hAnsi="宋体" w:cs="宋体"/>
          <w:sz w:val="24"/>
          <w:szCs w:val="24"/>
        </w:rPr>
      </w:pPr>
    </w:p>
    <w:p w14:paraId="14D0F1A9" w14:textId="77777777" w:rsidR="00493E63" w:rsidRDefault="00493E63">
      <w:pPr>
        <w:spacing w:line="360" w:lineRule="auto"/>
        <w:rPr>
          <w:rFonts w:ascii="宋体" w:hAnsi="宋体" w:cs="宋体"/>
          <w:sz w:val="24"/>
          <w:szCs w:val="24"/>
        </w:rPr>
      </w:pPr>
    </w:p>
    <w:p w14:paraId="2ED39E70" w14:textId="5916B41C" w:rsidR="00493E63" w:rsidRDefault="002E1029">
      <w:pPr>
        <w:spacing w:line="360" w:lineRule="auto"/>
        <w:ind w:firstLine="420"/>
        <w:jc w:val="center"/>
        <w:rPr>
          <w:rFonts w:ascii="宋体" w:hAnsi="宋体" w:cs="宋体"/>
          <w:sz w:val="24"/>
          <w:szCs w:val="24"/>
        </w:rPr>
      </w:pPr>
      <w:r>
        <w:rPr>
          <w:rFonts w:ascii="宋体" w:eastAsia="新宋体" w:hAnsi="宋体" w:cs="宋体"/>
          <w:sz w:val="24"/>
          <w:szCs w:val="24"/>
        </w:rPr>
        <w:t>主办方：</w:t>
      </w:r>
      <w:r w:rsidR="00AB3366">
        <w:rPr>
          <w:rFonts w:ascii="宋体" w:eastAsia="新宋体" w:hAnsi="宋体" w:cs="宋体" w:hint="eastAsia"/>
          <w:sz w:val="24"/>
          <w:szCs w:val="24"/>
        </w:rPr>
        <w:t>辽宁大学校园文化中心</w:t>
      </w:r>
    </w:p>
    <w:p w14:paraId="0771F174" w14:textId="1B043068" w:rsidR="00493E63" w:rsidRDefault="002E1029">
      <w:pPr>
        <w:spacing w:line="360" w:lineRule="auto"/>
        <w:ind w:firstLine="420"/>
        <w:jc w:val="center"/>
        <w:rPr>
          <w:rFonts w:eastAsia="新宋体"/>
        </w:rPr>
      </w:pPr>
      <w:r>
        <w:rPr>
          <w:rFonts w:ascii="宋体" w:eastAsia="新宋体" w:hAnsi="宋体" w:cs="宋体"/>
          <w:sz w:val="24"/>
          <w:szCs w:val="24"/>
          <w:lang w:val="zh-CN"/>
        </w:rPr>
        <w:t>承办方：</w:t>
      </w:r>
      <w:r w:rsidR="00AB3366">
        <w:rPr>
          <w:rFonts w:ascii="宋体" w:eastAsia="新宋体" w:hAnsi="宋体" w:cs="宋体" w:hint="eastAsia"/>
          <w:sz w:val="24"/>
          <w:szCs w:val="24"/>
        </w:rPr>
        <w:t>辽宁大学校园文化中心</w:t>
      </w:r>
    </w:p>
    <w:p w14:paraId="31AA838C" w14:textId="77777777" w:rsidR="00493E63" w:rsidRDefault="002E1029">
      <w:pPr>
        <w:numPr>
          <w:ilvl w:val="0"/>
          <w:numId w:val="2"/>
        </w:numPr>
        <w:spacing w:line="360" w:lineRule="auto"/>
        <w:jc w:val="left"/>
        <w:rPr>
          <w:rFonts w:ascii="宋体" w:hAnsi="宋体" w:cs="宋体"/>
          <w:szCs w:val="21"/>
        </w:rPr>
      </w:pPr>
      <w:r>
        <w:rPr>
          <w:rFonts w:ascii="宋体" w:hAnsi="宋体" w:cs="宋体"/>
          <w:b/>
          <w:bCs/>
          <w:szCs w:val="21"/>
          <w:lang w:val="zh-CN"/>
        </w:rPr>
        <w:t>活动背景</w:t>
      </w:r>
    </w:p>
    <w:p w14:paraId="75855FC8" w14:textId="77777777" w:rsidR="00493E63" w:rsidRDefault="002E1029">
      <w:pPr>
        <w:spacing w:line="360" w:lineRule="auto"/>
        <w:textAlignment w:val="baseline"/>
        <w:rPr>
          <w:rFonts w:ascii="新宋体" w:eastAsia="新宋体" w:hAnsi="新宋体"/>
        </w:rPr>
      </w:pPr>
      <w:r>
        <w:rPr>
          <w:rFonts w:ascii="新宋体" w:eastAsia="新宋体" w:hAnsi="新宋体"/>
          <w:szCs w:val="21"/>
          <w:lang w:val="zh-TW"/>
        </w:rPr>
        <w:t>“中国人自古以来就是有诗心的”。</w:t>
      </w:r>
    </w:p>
    <w:p w14:paraId="18B87844" w14:textId="77777777" w:rsidR="00493E63" w:rsidRDefault="002E1029">
      <w:pPr>
        <w:spacing w:line="360" w:lineRule="auto"/>
        <w:ind w:firstLine="420"/>
        <w:textAlignment w:val="baseline"/>
        <w:rPr>
          <w:rFonts w:ascii="新宋体" w:eastAsia="新宋体" w:hAnsi="新宋体"/>
        </w:rPr>
      </w:pPr>
      <w:r>
        <w:rPr>
          <w:rFonts w:ascii="新宋体" w:eastAsia="新宋体" w:hAnsi="新宋体"/>
          <w:szCs w:val="21"/>
          <w:lang w:val="zh-TW"/>
        </w:rPr>
        <w:t>从诗经到楚辞,从唐诗到宋词再到现代诗词,上下五千年的传统文化中，诗词一直是人们表达感情，倾吐人生态度的方式。中秋赏月,思念亲友时，叹一句"但愿人长久，千里共婵娟"收获内心的慰藉;境遇不堪,遭受挫折时，言一句：“宝剑锋从磨砺出,梅花香自苦寒来"重新燃起对生活的信心。</w:t>
      </w:r>
    </w:p>
    <w:p w14:paraId="77EA7EE0" w14:textId="77777777" w:rsidR="00493E63" w:rsidRDefault="002E1029">
      <w:pPr>
        <w:spacing w:line="360" w:lineRule="auto"/>
        <w:ind w:firstLine="420"/>
        <w:textAlignment w:val="baseline"/>
        <w:rPr>
          <w:rFonts w:ascii="新宋体" w:eastAsia="新宋体" w:hAnsi="新宋体"/>
        </w:rPr>
      </w:pPr>
      <w:r>
        <w:rPr>
          <w:rFonts w:ascii="新宋体" w:eastAsia="新宋体" w:hAnsi="新宋体"/>
          <w:szCs w:val="21"/>
          <w:lang w:val="zh-TW"/>
        </w:rPr>
        <w:t>心境开阔时，言“春江潮水连海平,海上明月共潮生",伤情落泪时言一句"感时花溅泪，恨别鸟惊心”,悠然闲适时言句“江南可采莲，莲叶何田田”虽然在现如今快节奏的生活中,诗词逐渐淡出了我们的视野,但诗词作为中华民族的精神基因，始终流淌在我们的血液中。</w:t>
      </w:r>
    </w:p>
    <w:p w14:paraId="7A123DB9" w14:textId="77777777" w:rsidR="00493E63" w:rsidRDefault="002E1029">
      <w:pPr>
        <w:spacing w:line="360" w:lineRule="auto"/>
        <w:ind w:firstLine="420"/>
        <w:textAlignment w:val="baseline"/>
        <w:rPr>
          <w:rFonts w:ascii="新宋体" w:eastAsia="新宋体" w:hAnsi="新宋体"/>
        </w:rPr>
      </w:pPr>
      <w:r>
        <w:rPr>
          <w:rFonts w:ascii="新宋体" w:eastAsia="新宋体" w:hAnsi="新宋体"/>
          <w:szCs w:val="21"/>
          <w:lang w:val="zh-TW"/>
        </w:rPr>
        <w:t>在这种情况下，为了唤醒人们心中对诗词的热爱，为了引扬中华优秀传统文化，由中央广播电视总台推出的原创文化类电视节目 --《中国诗词大会》，于2016年2月2日起正式播出。《中国诗词大会》以诗词为骨，通过演播室比赛的形式，带动民众们重温经典诗词</w:t>
      </w:r>
      <w:r>
        <w:rPr>
          <w:rFonts w:ascii="新宋体" w:eastAsia="新宋体" w:hAnsi="新宋体"/>
          <w:szCs w:val="21"/>
          <w:lang w:val="zh-TW"/>
        </w:rPr>
        <w:lastRenderedPageBreak/>
        <w:t>分享诗词之美,感受诗词之趣。</w:t>
      </w:r>
    </w:p>
    <w:p w14:paraId="28D6E735" w14:textId="77777777" w:rsidR="00493E63" w:rsidRDefault="002E1029">
      <w:pPr>
        <w:spacing w:line="360" w:lineRule="auto"/>
        <w:ind w:firstLine="420"/>
        <w:textAlignment w:val="baseline"/>
        <w:rPr>
          <w:rFonts w:ascii="新宋体" w:eastAsia="新宋体" w:hAnsi="新宋体"/>
          <w:szCs w:val="21"/>
          <w:lang w:val="zh-TW"/>
        </w:rPr>
      </w:pPr>
      <w:r>
        <w:rPr>
          <w:rFonts w:ascii="新宋体" w:eastAsia="新宋体" w:hAnsi="新宋体"/>
          <w:szCs w:val="21"/>
          <w:lang w:val="zh-TW"/>
        </w:rPr>
        <w:t>从2016年到</w:t>
      </w:r>
      <w:r>
        <w:rPr>
          <w:rFonts w:ascii="新宋体" w:eastAsia="新宋体" w:hAnsi="新宋体"/>
          <w:szCs w:val="21"/>
          <w:lang w:val="zh-TW" w:eastAsia="zh-TW"/>
        </w:rPr>
        <w:t>2020</w:t>
      </w:r>
      <w:r>
        <w:rPr>
          <w:rFonts w:ascii="新宋体" w:eastAsia="新宋体" w:hAnsi="新宋体"/>
          <w:szCs w:val="21"/>
          <w:lang w:val="zh-TW"/>
        </w:rPr>
        <w:t>年，从第一季到第六季,《中国诗词大会》始终贯彻“赏中华诗词，寻文化基因，品生活之美”的宗旨,不断优化设计，取得了巨大的反响，赢得了民众的好评。它逐新拉近了“诗词"与民众的距离,润物细无声地将诗词融入了民众的生活。</w:t>
      </w:r>
    </w:p>
    <w:p w14:paraId="57709F9D" w14:textId="5BE3FFD0" w:rsidR="00493E63" w:rsidRDefault="002E1029">
      <w:pPr>
        <w:spacing w:line="360" w:lineRule="auto"/>
        <w:ind w:firstLine="420"/>
        <w:textAlignment w:val="baseline"/>
        <w:rPr>
          <w:rFonts w:ascii="新宋体" w:eastAsia="新宋体" w:hAnsi="新宋体"/>
          <w:szCs w:val="21"/>
        </w:rPr>
      </w:pPr>
      <w:r>
        <w:rPr>
          <w:rFonts w:ascii="新宋体" w:eastAsia="新宋体" w:hAnsi="新宋体" w:hint="eastAsia"/>
          <w:szCs w:val="21"/>
        </w:rPr>
        <w:t>现在，“诗词大会第七</w:t>
      </w:r>
      <w:r w:rsidR="00AB3366">
        <w:rPr>
          <w:rFonts w:ascii="新宋体" w:eastAsia="新宋体" w:hAnsi="新宋体" w:hint="eastAsia"/>
          <w:szCs w:val="21"/>
        </w:rPr>
        <w:t>季</w:t>
      </w:r>
      <w:r>
        <w:rPr>
          <w:rFonts w:ascii="新宋体" w:eastAsia="新宋体" w:hAnsi="新宋体" w:hint="eastAsia"/>
          <w:szCs w:val="21"/>
        </w:rPr>
        <w:t>”即将拉开序幕！为此，我校决定举办“</w:t>
      </w:r>
      <w:r w:rsidR="00AB3366">
        <w:rPr>
          <w:rFonts w:ascii="新宋体" w:eastAsia="新宋体" w:hAnsi="新宋体" w:hint="eastAsia"/>
          <w:szCs w:val="21"/>
        </w:rPr>
        <w:t>辽大</w:t>
      </w:r>
      <w:r>
        <w:rPr>
          <w:rFonts w:ascii="新宋体" w:eastAsia="新宋体" w:hAnsi="新宋体" w:hint="eastAsia"/>
          <w:szCs w:val="21"/>
        </w:rPr>
        <w:t>诗词大会活动”，欢迎各位同学积极报名，踊跃参与。</w:t>
      </w:r>
    </w:p>
    <w:p w14:paraId="16A82F31" w14:textId="77777777" w:rsidR="00493E63" w:rsidRDefault="002E1029">
      <w:pPr>
        <w:spacing w:line="360" w:lineRule="auto"/>
        <w:ind w:firstLine="420"/>
        <w:textAlignment w:val="baseline"/>
        <w:rPr>
          <w:rFonts w:ascii="新宋体" w:eastAsia="新宋体" w:hAnsi="新宋体" w:cs="宋体"/>
          <w:szCs w:val="21"/>
        </w:rPr>
      </w:pPr>
      <w:r>
        <w:rPr>
          <w:rFonts w:ascii="新宋体" w:eastAsia="新宋体" w:hAnsi="新宋体" w:cs="宋体"/>
          <w:szCs w:val="21"/>
          <w:lang w:val="zh-TW"/>
        </w:rPr>
        <w:t>让我们一起徜徉在诗词的海洋中，感受风花雪月的唯美，体会传统文化的魅力，领略心灵深处的荡气回肠！</w:t>
      </w:r>
    </w:p>
    <w:p w14:paraId="4D272685" w14:textId="77777777" w:rsidR="00493E63" w:rsidRDefault="00493E63">
      <w:pPr>
        <w:spacing w:line="360" w:lineRule="auto"/>
        <w:rPr>
          <w:rFonts w:ascii="新宋体" w:eastAsia="新宋体" w:hAnsi="新宋体" w:cs="宋体"/>
          <w:b/>
          <w:bCs/>
          <w:szCs w:val="21"/>
          <w:lang w:val="zh-CN"/>
        </w:rPr>
      </w:pPr>
    </w:p>
    <w:p w14:paraId="71FD8D3C" w14:textId="77777777" w:rsidR="00493E63" w:rsidRDefault="002E1029">
      <w:pPr>
        <w:numPr>
          <w:ilvl w:val="0"/>
          <w:numId w:val="2"/>
        </w:numPr>
        <w:spacing w:line="360" w:lineRule="auto"/>
        <w:rPr>
          <w:rFonts w:ascii="宋体" w:hAnsi="宋体" w:cs="宋体"/>
          <w:szCs w:val="21"/>
        </w:rPr>
      </w:pPr>
      <w:r>
        <w:rPr>
          <w:rFonts w:ascii="宋体" w:hAnsi="宋体" w:cs="宋体"/>
          <w:b/>
          <w:bCs/>
          <w:szCs w:val="21"/>
          <w:lang w:val="zh-CN"/>
        </w:rPr>
        <w:t>活动目的及意义</w:t>
      </w:r>
    </w:p>
    <w:p w14:paraId="27203D98" w14:textId="77777777" w:rsidR="00493E63" w:rsidRDefault="00493E63">
      <w:pPr>
        <w:spacing w:line="360" w:lineRule="auto"/>
        <w:ind w:left="720"/>
        <w:rPr>
          <w:rFonts w:ascii="宋体" w:hAnsi="宋体" w:cs="宋体"/>
          <w:szCs w:val="21"/>
        </w:rPr>
      </w:pPr>
    </w:p>
    <w:p w14:paraId="1AE7C15E" w14:textId="77777777" w:rsidR="00493E63" w:rsidRDefault="002E1029">
      <w:pPr>
        <w:spacing w:line="360" w:lineRule="auto"/>
        <w:ind w:firstLine="420"/>
        <w:textAlignment w:val="baseline"/>
        <w:rPr>
          <w:rFonts w:eastAsia="新宋体"/>
        </w:rPr>
      </w:pPr>
      <w:r>
        <w:rPr>
          <w:rFonts w:ascii="微软雅黑" w:eastAsia="新宋体" w:hAnsi="微软雅黑"/>
          <w:szCs w:val="21"/>
        </w:rPr>
        <w:t>为了弘扬中华民族的优秀传统文化，感受传统文化的博大精深，体味传统文化丰富的人文内涵，全面提高学生的语文素养，陶冶情操，培育青少年的民族精神。中华古诗词历史源远流长，内涵丰富，语言精练，句式齐整，含义深刻，富有韵律，易于诵记，名篇佳作篇目繁多，美不胜收。</w:t>
      </w:r>
    </w:p>
    <w:p w14:paraId="47F2021F" w14:textId="77777777" w:rsidR="00493E63" w:rsidRDefault="002E1029">
      <w:pPr>
        <w:spacing w:line="360" w:lineRule="auto"/>
        <w:ind w:firstLine="420"/>
        <w:textAlignment w:val="baseline"/>
        <w:rPr>
          <w:rFonts w:ascii="微软雅黑" w:eastAsia="微软雅黑" w:hAnsi="微软雅黑"/>
        </w:rPr>
      </w:pPr>
      <w:r>
        <w:rPr>
          <w:rFonts w:ascii="宋体" w:eastAsia="新宋体" w:hAnsi="宋体" w:cs="宋体"/>
          <w:szCs w:val="21"/>
          <w:lang w:val="zh-TW"/>
        </w:rPr>
        <w:t>中华民族历史悠久，源远流长，传统文化作为一种无形的文化遗产，凝结着中华民族的精神和情感。有利于传承国学经典，弘扬优良传统，有利于引导高校学生全面的认识中华民族的历史传统、文化沉淀，传播中华文明，坚定实现中华民族伟大复兴中国梦的理想信念。</w:t>
      </w:r>
      <w:r>
        <w:rPr>
          <w:rFonts w:ascii="宋体" w:eastAsia="新宋体" w:hAnsi="宋体" w:cs="宋体"/>
          <w:szCs w:val="21"/>
          <w:lang w:val="zh-TW"/>
        </w:rPr>
        <w:t xml:space="preserve"> </w:t>
      </w:r>
      <w:r>
        <w:rPr>
          <w:rFonts w:ascii="宋体" w:eastAsia="新宋体" w:hAnsi="宋体" w:cs="宋体"/>
          <w:szCs w:val="21"/>
          <w:lang w:val="zh-TW"/>
        </w:rPr>
        <w:t>古诗词篇篇经典名篇，以多样的形式进行吟诵与演绎，有利于让道德底蕴濡染于心，传达对中华经典向往和热爱，尽情欣赏着、享受着祖国传统文化的经典魅力，贯彻落实社会主义核心价值观，弘扬传统美德。颂传统文化，展自我风采深远意义，学习和继承他们的革命精神，为祖国建设贡献自己的力量。有利于让传统文化走进大学生心灵，继承传统文化，接受经典熏陶，传承光荣传统的文雅风范，展现传承中华传统美德的风采。</w:t>
      </w:r>
    </w:p>
    <w:p w14:paraId="2A484A56" w14:textId="77777777" w:rsidR="00493E63" w:rsidRDefault="00493E63">
      <w:pPr>
        <w:spacing w:line="360" w:lineRule="auto"/>
        <w:ind w:firstLine="420"/>
        <w:rPr>
          <w:rFonts w:ascii="宋体" w:hAnsi="宋体" w:cs="宋体"/>
          <w:szCs w:val="21"/>
          <w:lang w:eastAsia="zh-TW"/>
        </w:rPr>
      </w:pPr>
    </w:p>
    <w:p w14:paraId="32588E60" w14:textId="77777777" w:rsidR="00493E63" w:rsidRDefault="002E1029">
      <w:pPr>
        <w:pStyle w:val="4"/>
        <w:numPr>
          <w:ilvl w:val="0"/>
          <w:numId w:val="2"/>
        </w:numPr>
        <w:spacing w:line="360" w:lineRule="auto"/>
        <w:rPr>
          <w:rFonts w:ascii="宋体" w:eastAsia="宋体" w:hAnsi="宋体" w:cs="宋体"/>
          <w:sz w:val="21"/>
          <w:szCs w:val="21"/>
        </w:rPr>
      </w:pPr>
      <w:r>
        <w:rPr>
          <w:rFonts w:ascii="宋体" w:eastAsia="宋体" w:hAnsi="宋体" w:cs="宋体"/>
          <w:sz w:val="21"/>
          <w:szCs w:val="21"/>
        </w:rPr>
        <w:t>活动对象</w:t>
      </w:r>
    </w:p>
    <w:p w14:paraId="0A5AB725" w14:textId="60173B40" w:rsidR="00493E63" w:rsidRDefault="001A6B69">
      <w:pPr>
        <w:spacing w:line="360" w:lineRule="auto"/>
        <w:ind w:firstLine="420"/>
        <w:rPr>
          <w:rFonts w:ascii="宋体" w:hAnsi="宋体" w:cs="宋体"/>
          <w:szCs w:val="21"/>
        </w:rPr>
      </w:pPr>
      <w:r>
        <w:rPr>
          <w:rFonts w:ascii="宋体" w:eastAsia="新宋体" w:hAnsi="宋体" w:cs="宋体" w:hint="eastAsia"/>
          <w:szCs w:val="21"/>
        </w:rPr>
        <w:t>信息学院学</w:t>
      </w:r>
      <w:r w:rsidR="002E1029">
        <w:rPr>
          <w:rFonts w:ascii="宋体" w:eastAsia="新宋体" w:hAnsi="宋体" w:cs="宋体"/>
          <w:szCs w:val="21"/>
        </w:rPr>
        <w:t>生。</w:t>
      </w:r>
    </w:p>
    <w:p w14:paraId="5530B7BE" w14:textId="77777777" w:rsidR="00493E63" w:rsidRDefault="00493E63">
      <w:pPr>
        <w:spacing w:line="360" w:lineRule="auto"/>
        <w:ind w:firstLine="420"/>
        <w:rPr>
          <w:rFonts w:ascii="宋体" w:hAnsi="宋体" w:cs="宋体"/>
          <w:szCs w:val="21"/>
        </w:rPr>
      </w:pPr>
    </w:p>
    <w:p w14:paraId="4905E1CB" w14:textId="77777777" w:rsidR="00493E63" w:rsidRDefault="002E1029">
      <w:pPr>
        <w:numPr>
          <w:ilvl w:val="0"/>
          <w:numId w:val="2"/>
        </w:numPr>
        <w:spacing w:line="360" w:lineRule="auto"/>
        <w:rPr>
          <w:rFonts w:ascii="宋体" w:hAnsi="宋体" w:cs="宋体"/>
          <w:b/>
          <w:bCs/>
          <w:szCs w:val="21"/>
          <w:lang w:val="zh-CN"/>
        </w:rPr>
      </w:pPr>
      <w:r>
        <w:rPr>
          <w:rFonts w:ascii="宋体" w:hAnsi="宋体" w:cs="宋体"/>
          <w:b/>
          <w:bCs/>
          <w:szCs w:val="21"/>
          <w:lang w:val="zh-CN"/>
        </w:rPr>
        <w:t>活动时间及地点</w:t>
      </w:r>
    </w:p>
    <w:p w14:paraId="01B4068F" w14:textId="1DD6CF84" w:rsidR="00493E63" w:rsidRDefault="002E1029">
      <w:pPr>
        <w:pStyle w:val="12"/>
        <w:widowControl w:val="0"/>
        <w:spacing w:line="360" w:lineRule="auto"/>
        <w:ind w:firstLine="420"/>
        <w:jc w:val="both"/>
        <w:textAlignment w:val="baseline"/>
        <w:rPr>
          <w:rFonts w:ascii="宋体" w:eastAsia="宋体" w:hAnsi="宋体" w:cs="宋体"/>
          <w:kern w:val="2"/>
          <w:sz w:val="21"/>
          <w:szCs w:val="21"/>
          <w:lang w:val="en-US"/>
        </w:rPr>
      </w:pPr>
      <w:r>
        <w:rPr>
          <w:rFonts w:ascii="新宋体" w:eastAsia="新宋体" w:hAnsi="新宋体" w:cs="宋体"/>
          <w:kern w:val="2"/>
          <w:sz w:val="21"/>
          <w:szCs w:val="21"/>
        </w:rPr>
        <w:lastRenderedPageBreak/>
        <w:t>时间：</w:t>
      </w:r>
      <w:r w:rsidR="00E648EC">
        <w:rPr>
          <w:rFonts w:ascii="新宋体" w:eastAsia="新宋体" w:hAnsi="新宋体" w:cs="宋体" w:hint="eastAsia"/>
          <w:kern w:val="2"/>
          <w:sz w:val="21"/>
          <w:szCs w:val="21"/>
          <w:lang w:val="en-US"/>
        </w:rPr>
        <w:t>XXXX</w:t>
      </w:r>
      <w:r>
        <w:rPr>
          <w:rFonts w:ascii="新宋体" w:eastAsia="新宋体" w:hAnsi="新宋体" w:cs="宋体"/>
          <w:kern w:val="2"/>
          <w:sz w:val="21"/>
          <w:szCs w:val="21"/>
        </w:rPr>
        <w:t>年</w:t>
      </w:r>
      <w:r w:rsidR="00E648EC">
        <w:rPr>
          <w:rFonts w:ascii="新宋体" w:eastAsia="新宋体" w:hAnsi="新宋体" w:cs="宋体" w:hint="eastAsia"/>
          <w:kern w:val="2"/>
          <w:sz w:val="21"/>
          <w:szCs w:val="21"/>
          <w:lang w:val="en-US"/>
        </w:rPr>
        <w:t>XX</w:t>
      </w:r>
      <w:r>
        <w:rPr>
          <w:rFonts w:ascii="新宋体" w:eastAsia="新宋体" w:hAnsi="新宋体" w:cs="宋体"/>
          <w:kern w:val="2"/>
          <w:sz w:val="21"/>
          <w:szCs w:val="21"/>
        </w:rPr>
        <w:t>月</w:t>
      </w:r>
      <w:r w:rsidR="00E648EC">
        <w:rPr>
          <w:rFonts w:ascii="新宋体" w:eastAsia="新宋体" w:hAnsi="新宋体" w:cs="宋体" w:hint="eastAsia"/>
          <w:kern w:val="2"/>
          <w:sz w:val="21"/>
          <w:szCs w:val="21"/>
          <w:lang w:val="en-US"/>
        </w:rPr>
        <w:t>XX</w:t>
      </w:r>
      <w:r>
        <w:rPr>
          <w:rFonts w:ascii="新宋体" w:eastAsia="新宋体" w:hAnsi="新宋体" w:cs="宋体"/>
          <w:kern w:val="2"/>
          <w:sz w:val="21"/>
          <w:szCs w:val="21"/>
        </w:rPr>
        <w:t>日</w:t>
      </w:r>
    </w:p>
    <w:p w14:paraId="726C5F4F" w14:textId="0034D66E" w:rsidR="00493E63" w:rsidRDefault="002E1029">
      <w:pPr>
        <w:pStyle w:val="12"/>
        <w:widowControl w:val="0"/>
        <w:spacing w:line="360" w:lineRule="auto"/>
        <w:ind w:firstLine="420"/>
        <w:jc w:val="both"/>
        <w:rPr>
          <w:rFonts w:ascii="宋体" w:eastAsia="宋体" w:hAnsi="宋体" w:cs="宋体"/>
          <w:kern w:val="2"/>
          <w:sz w:val="21"/>
          <w:szCs w:val="21"/>
          <w:lang w:val="en-US"/>
        </w:rPr>
      </w:pPr>
      <w:r>
        <w:rPr>
          <w:rFonts w:ascii="新宋体" w:eastAsia="新宋体" w:hAnsi="新宋体" w:cs="宋体"/>
          <w:kern w:val="2"/>
          <w:sz w:val="21"/>
          <w:szCs w:val="21"/>
        </w:rPr>
        <w:t>地点：</w:t>
      </w:r>
      <w:r w:rsidR="00E648EC">
        <w:rPr>
          <w:rFonts w:ascii="新宋体" w:eastAsia="新宋体" w:hAnsi="新宋体" w:cs="宋体" w:hint="eastAsia"/>
          <w:kern w:val="2"/>
          <w:sz w:val="21"/>
          <w:szCs w:val="21"/>
        </w:rPr>
        <w:t>XX</w:t>
      </w:r>
    </w:p>
    <w:p w14:paraId="11FE6441" w14:textId="40F49D9C" w:rsidR="00493E63" w:rsidRDefault="00493E63" w:rsidP="00E648EC">
      <w:pPr>
        <w:pStyle w:val="B"/>
        <w:widowControl w:val="0"/>
        <w:spacing w:line="360" w:lineRule="auto"/>
        <w:jc w:val="both"/>
        <w:rPr>
          <w:rFonts w:ascii="宋体" w:eastAsia="宋体" w:hAnsi="宋体" w:cs="宋体"/>
          <w:kern w:val="2"/>
          <w:sz w:val="21"/>
          <w:szCs w:val="21"/>
        </w:rPr>
      </w:pPr>
    </w:p>
    <w:p w14:paraId="29FBDDB1" w14:textId="39BBB430" w:rsidR="00DC5E92" w:rsidRDefault="00DC5E92">
      <w:pPr>
        <w:numPr>
          <w:ilvl w:val="0"/>
          <w:numId w:val="2"/>
        </w:numPr>
        <w:spacing w:line="360" w:lineRule="auto"/>
        <w:rPr>
          <w:rFonts w:ascii="宋体" w:hAnsi="宋体" w:cs="宋体"/>
          <w:b/>
          <w:bCs/>
          <w:szCs w:val="21"/>
          <w:lang w:val="zh-CN"/>
        </w:rPr>
      </w:pPr>
      <w:r>
        <w:rPr>
          <w:rFonts w:ascii="宋体" w:hAnsi="宋体" w:cs="宋体" w:hint="eastAsia"/>
          <w:b/>
          <w:bCs/>
          <w:szCs w:val="21"/>
          <w:lang w:val="zh-CN"/>
        </w:rPr>
        <w:t>初赛海选</w:t>
      </w:r>
    </w:p>
    <w:p w14:paraId="3AD115CA" w14:textId="77777777" w:rsidR="00DC5E92" w:rsidRPr="00DC5E92" w:rsidRDefault="00DC5E92" w:rsidP="00DC5E92">
      <w:pPr>
        <w:spacing w:line="360" w:lineRule="auto"/>
        <w:ind w:left="720"/>
        <w:rPr>
          <w:rFonts w:ascii="宋体" w:hAnsi="宋体" w:cs="宋体"/>
          <w:szCs w:val="21"/>
          <w:lang w:val="zh-CN"/>
        </w:rPr>
      </w:pPr>
      <w:r w:rsidRPr="00DC5E92">
        <w:rPr>
          <w:rFonts w:ascii="宋体" w:hAnsi="宋体" w:cs="宋体" w:hint="eastAsia"/>
          <w:szCs w:val="21"/>
          <w:lang w:val="zh-CN"/>
        </w:rPr>
        <w:t>1.</w:t>
      </w:r>
      <w:r w:rsidRPr="00DC5E92">
        <w:rPr>
          <w:rFonts w:ascii="宋体" w:hAnsi="宋体" w:cs="宋体" w:hint="eastAsia"/>
          <w:szCs w:val="21"/>
          <w:lang w:val="zh-CN"/>
        </w:rPr>
        <w:tab/>
        <w:t>报名：以班为单位填写报名表，在X月X日中午X点前确定参赛名单（包括海选诗词及联系方式，详见附表，发送至邮箱XXXXXXX）。</w:t>
      </w:r>
    </w:p>
    <w:p w14:paraId="782E1844" w14:textId="773EDBD7" w:rsidR="005B4328" w:rsidRDefault="00DC5E92" w:rsidP="005B4328">
      <w:pPr>
        <w:spacing w:line="360" w:lineRule="auto"/>
        <w:ind w:left="720"/>
        <w:rPr>
          <w:rFonts w:ascii="宋体" w:hAnsi="宋体" w:cs="宋体"/>
          <w:szCs w:val="21"/>
          <w:lang w:val="zh-CN"/>
        </w:rPr>
      </w:pPr>
      <w:r w:rsidRPr="00DC5E92">
        <w:rPr>
          <w:rFonts w:ascii="宋体" w:hAnsi="宋体" w:cs="宋体" w:hint="eastAsia"/>
          <w:szCs w:val="21"/>
          <w:lang w:val="zh-CN"/>
        </w:rPr>
        <w:t>2.</w:t>
      </w:r>
      <w:r w:rsidR="005B4328">
        <w:rPr>
          <w:rFonts w:ascii="宋体" w:hAnsi="宋体" w:cs="宋体"/>
          <w:szCs w:val="21"/>
          <w:lang w:val="zh-CN"/>
        </w:rPr>
        <w:t xml:space="preserve">  </w:t>
      </w:r>
      <w:r w:rsidRPr="00DC5E92">
        <w:rPr>
          <w:rFonts w:ascii="宋体" w:hAnsi="宋体" w:cs="宋体" w:hint="eastAsia"/>
          <w:szCs w:val="21"/>
          <w:lang w:val="zh-CN"/>
        </w:rPr>
        <w:t>海选：参赛选手人数不限，可组队可单人</w:t>
      </w:r>
      <w:r w:rsidR="00B609D1">
        <w:rPr>
          <w:rFonts w:ascii="宋体" w:hAnsi="宋体" w:cs="宋体" w:hint="eastAsia"/>
          <w:szCs w:val="21"/>
          <w:lang w:val="zh-CN"/>
        </w:rPr>
        <w:t>（组队人数限制3人以内）</w:t>
      </w:r>
      <w:r w:rsidRPr="00DC5E92">
        <w:rPr>
          <w:rFonts w:ascii="宋体" w:hAnsi="宋体" w:cs="宋体" w:hint="eastAsia"/>
          <w:szCs w:val="21"/>
          <w:lang w:val="zh-CN"/>
        </w:rPr>
        <w:t>。</w:t>
      </w:r>
      <w:r w:rsidR="005B4328">
        <w:rPr>
          <w:rFonts w:ascii="宋体" w:hAnsi="宋体" w:cs="宋体" w:hint="eastAsia"/>
          <w:szCs w:val="21"/>
          <w:lang w:val="zh-CN"/>
        </w:rPr>
        <w:t>参赛方式如下，①视频：</w:t>
      </w:r>
      <w:r w:rsidRPr="00DC5E92">
        <w:rPr>
          <w:rFonts w:ascii="宋体" w:hAnsi="宋体" w:cs="宋体" w:hint="eastAsia"/>
          <w:szCs w:val="21"/>
          <w:lang w:val="zh-CN"/>
        </w:rPr>
        <w:t>选取一首或者一类诗词，进行5分钟内的表演，表达诗词的内容情感或者其他任意方面。</w:t>
      </w:r>
      <w:r w:rsidR="005B4328">
        <w:rPr>
          <w:rFonts w:ascii="宋体" w:hAnsi="宋体" w:cs="宋体" w:hint="eastAsia"/>
          <w:szCs w:val="21"/>
          <w:lang w:val="zh-CN"/>
        </w:rPr>
        <w:t>②文章：表达诗词感悟，要求文章字数2</w:t>
      </w:r>
      <w:r w:rsidR="005B4328">
        <w:rPr>
          <w:rFonts w:ascii="宋体" w:hAnsi="宋体" w:cs="宋体"/>
          <w:szCs w:val="21"/>
          <w:lang w:val="zh-CN"/>
        </w:rPr>
        <w:t>00</w:t>
      </w:r>
      <w:r w:rsidR="005B4328">
        <w:rPr>
          <w:rFonts w:ascii="宋体" w:hAnsi="宋体" w:cs="宋体" w:hint="eastAsia"/>
          <w:szCs w:val="21"/>
          <w:lang w:val="zh-CN"/>
        </w:rPr>
        <w:t>字以内。</w:t>
      </w:r>
    </w:p>
    <w:p w14:paraId="70FC6CCD" w14:textId="741C2B78" w:rsidR="00DC5E92" w:rsidRPr="00DC5E92" w:rsidRDefault="005B4328" w:rsidP="005B4328">
      <w:pPr>
        <w:spacing w:line="360" w:lineRule="auto"/>
        <w:ind w:left="720" w:firstLineChars="300" w:firstLine="630"/>
        <w:rPr>
          <w:rFonts w:ascii="宋体" w:hAnsi="宋体" w:cs="宋体"/>
          <w:szCs w:val="21"/>
          <w:lang w:val="zh-CN"/>
        </w:rPr>
      </w:pPr>
      <w:r>
        <w:rPr>
          <w:rFonts w:ascii="宋体" w:hAnsi="宋体" w:cs="宋体" w:hint="eastAsia"/>
          <w:szCs w:val="21"/>
          <w:lang w:val="zh-CN"/>
        </w:rPr>
        <w:t>于XX月XX日前</w:t>
      </w:r>
      <w:r w:rsidR="00DC5E92" w:rsidRPr="00DC5E92">
        <w:rPr>
          <w:rFonts w:ascii="宋体" w:hAnsi="宋体" w:cs="宋体" w:hint="eastAsia"/>
          <w:szCs w:val="21"/>
          <w:lang w:val="zh-CN"/>
        </w:rPr>
        <w:t>发送至邮箱XXXXXX。本部成员挑选较为优秀的小组作品进入决赛。</w:t>
      </w:r>
      <w:r w:rsidR="00DC5E92">
        <w:rPr>
          <w:rFonts w:ascii="宋体" w:hAnsi="宋体" w:cs="宋体" w:hint="eastAsia"/>
          <w:szCs w:val="21"/>
          <w:lang w:val="zh-CN"/>
        </w:rPr>
        <w:t>决赛再进行晚会活动。</w:t>
      </w:r>
    </w:p>
    <w:p w14:paraId="6758CADB" w14:textId="04D63D57" w:rsidR="00493E63" w:rsidRDefault="002E1029">
      <w:pPr>
        <w:numPr>
          <w:ilvl w:val="0"/>
          <w:numId w:val="2"/>
        </w:numPr>
        <w:spacing w:line="360" w:lineRule="auto"/>
        <w:rPr>
          <w:rFonts w:ascii="宋体" w:hAnsi="宋体" w:cs="宋体"/>
          <w:b/>
          <w:bCs/>
          <w:szCs w:val="21"/>
          <w:lang w:val="zh-CN"/>
        </w:rPr>
      </w:pPr>
      <w:r>
        <w:rPr>
          <w:rFonts w:ascii="宋体" w:hAnsi="宋体" w:cs="宋体"/>
          <w:b/>
          <w:bCs/>
          <w:szCs w:val="21"/>
          <w:lang w:val="zh-CN"/>
        </w:rPr>
        <w:t>晚会主题方案：</w:t>
      </w:r>
      <w:r>
        <w:rPr>
          <w:rFonts w:ascii="宋体" w:hAnsi="宋体" w:cs="宋体"/>
          <w:b/>
          <w:bCs/>
          <w:szCs w:val="21"/>
          <w:lang w:val="zh-CN"/>
        </w:rPr>
        <w:tab/>
      </w:r>
    </w:p>
    <w:p w14:paraId="5E67C587" w14:textId="3514AAC6" w:rsidR="0046545C" w:rsidRDefault="002E1029" w:rsidP="0046545C">
      <w:pPr>
        <w:spacing w:line="360" w:lineRule="auto"/>
        <w:ind w:firstLineChars="200" w:firstLine="420"/>
        <w:rPr>
          <w:rFonts w:ascii="微软雅黑" w:eastAsia="PMingLiU" w:hAnsi="微软雅黑"/>
          <w:szCs w:val="21"/>
          <w:lang w:eastAsia="zh-TW"/>
        </w:rPr>
      </w:pPr>
      <w:r>
        <w:rPr>
          <w:rFonts w:ascii="微软雅黑" w:eastAsia="新宋体" w:hAnsi="微软雅黑"/>
          <w:szCs w:val="21"/>
          <w:lang w:eastAsia="zh-TW"/>
        </w:rPr>
        <w:t>此次比赛中，</w:t>
      </w:r>
      <w:r w:rsidR="005B4328">
        <w:rPr>
          <w:rFonts w:ascii="微软雅黑" w:eastAsia="新宋体" w:hAnsi="微软雅黑" w:hint="eastAsia"/>
          <w:szCs w:val="21"/>
        </w:rPr>
        <w:t>设置团体</w:t>
      </w:r>
      <w:r>
        <w:rPr>
          <w:rFonts w:ascii="微软雅黑" w:eastAsia="新宋体" w:hAnsi="微软雅黑"/>
          <w:szCs w:val="21"/>
          <w:lang w:eastAsia="zh-TW"/>
        </w:rPr>
        <w:t>飞花令</w:t>
      </w:r>
      <w:r w:rsidR="001C4ADD">
        <w:rPr>
          <w:rFonts w:ascii="微软雅黑" w:eastAsia="新宋体" w:hAnsi="微软雅黑" w:hint="eastAsia"/>
          <w:szCs w:val="21"/>
          <w:lang w:eastAsia="zh-TW"/>
        </w:rPr>
        <w:t>赛段</w:t>
      </w:r>
      <w:r>
        <w:rPr>
          <w:rFonts w:ascii="微软雅黑" w:eastAsia="新宋体" w:hAnsi="微软雅黑"/>
          <w:szCs w:val="21"/>
          <w:lang w:eastAsia="zh-TW"/>
        </w:rPr>
        <w:t>，我们将通过比赛选拔诗词达人。</w:t>
      </w:r>
    </w:p>
    <w:p w14:paraId="159CD0A9" w14:textId="6127E6E0" w:rsidR="0046545C" w:rsidRPr="005B4328" w:rsidRDefault="005B4328" w:rsidP="0046545C">
      <w:pPr>
        <w:spacing w:line="360" w:lineRule="auto"/>
        <w:ind w:firstLineChars="200" w:firstLine="420"/>
        <w:rPr>
          <w:rFonts w:asciiTheme="minorEastAsia" w:eastAsia="PMingLiU" w:hAnsiTheme="minorEastAsia" w:cs="宋体"/>
          <w:szCs w:val="21"/>
          <w:lang w:eastAsia="zh-TW"/>
        </w:rPr>
      </w:pPr>
      <w:r>
        <w:rPr>
          <w:rFonts w:asciiTheme="minorEastAsia" w:eastAsiaTheme="minorEastAsia" w:hAnsiTheme="minorEastAsia" w:cs="宋体" w:hint="eastAsia"/>
          <w:szCs w:val="21"/>
          <w:lang w:eastAsia="zh-TW"/>
        </w:rPr>
        <w:t>开场前展示各晋级选手优秀作品。</w:t>
      </w:r>
    </w:p>
    <w:p w14:paraId="4E6F2B57" w14:textId="1B5CD404" w:rsidR="0046545C" w:rsidRPr="000E022E" w:rsidRDefault="002E1029">
      <w:pPr>
        <w:spacing w:line="360" w:lineRule="auto"/>
        <w:ind w:firstLine="420"/>
        <w:textAlignment w:val="baseline"/>
        <w:rPr>
          <w:rFonts w:ascii="微软雅黑" w:eastAsia="PMingLiU" w:hAnsi="微软雅黑" w:hint="eastAsia"/>
          <w:szCs w:val="21"/>
          <w:lang w:eastAsia="zh-TW"/>
        </w:rPr>
      </w:pPr>
      <w:r>
        <w:rPr>
          <w:rFonts w:ascii="微软雅黑" w:eastAsia="新宋体" w:hAnsi="微软雅黑"/>
          <w:szCs w:val="21"/>
          <w:lang w:eastAsia="zh-TW"/>
        </w:rPr>
        <w:t>比赛期间，主持人及志愿者将身穿古装，以体现诗词文化氛围，弘扬民族魅力（与汉服社合作</w:t>
      </w:r>
      <w:r>
        <w:rPr>
          <w:rFonts w:ascii="微软雅黑" w:eastAsia="新宋体" w:hAnsi="微软雅黑"/>
          <w:szCs w:val="21"/>
          <w:lang w:eastAsia="zh-TW"/>
        </w:rPr>
        <w:t xml:space="preserve"> </w:t>
      </w:r>
      <w:r>
        <w:rPr>
          <w:rFonts w:ascii="微软雅黑" w:eastAsia="新宋体" w:hAnsi="微软雅黑"/>
          <w:szCs w:val="21"/>
          <w:lang w:eastAsia="zh-TW"/>
        </w:rPr>
        <w:t>提供服装）。</w:t>
      </w:r>
    </w:p>
    <w:p w14:paraId="02A12CAC" w14:textId="1CF34951" w:rsidR="0046545C" w:rsidRDefault="0046545C" w:rsidP="0046545C">
      <w:pPr>
        <w:spacing w:line="360" w:lineRule="auto"/>
        <w:ind w:firstLineChars="200" w:firstLine="420"/>
        <w:textAlignment w:val="baseline"/>
        <w:rPr>
          <w:rFonts w:ascii="微软雅黑" w:eastAsiaTheme="minorEastAsia" w:hAnsi="微软雅黑"/>
          <w:szCs w:val="21"/>
        </w:rPr>
      </w:pPr>
      <w:r>
        <w:rPr>
          <w:rFonts w:asciiTheme="minorEastAsia" w:eastAsiaTheme="minorEastAsia" w:hAnsiTheme="minorEastAsia" w:hint="eastAsia"/>
          <w:szCs w:val="21"/>
          <w:lang w:eastAsia="zh-TW"/>
        </w:rPr>
        <w:t>参赛选手分为两组</w:t>
      </w:r>
      <w:r>
        <w:rPr>
          <w:rFonts w:ascii="微软雅黑" w:eastAsiaTheme="minorEastAsia" w:hAnsi="微软雅黑" w:hint="eastAsia"/>
          <w:szCs w:val="21"/>
        </w:rPr>
        <w:t>，进行团体竞赛，抢答积分制。</w:t>
      </w:r>
    </w:p>
    <w:p w14:paraId="3C5078F9" w14:textId="03248507" w:rsidR="001C4ADD" w:rsidRDefault="001C4ADD" w:rsidP="0046545C">
      <w:pPr>
        <w:spacing w:line="360" w:lineRule="auto"/>
        <w:ind w:firstLineChars="200" w:firstLine="420"/>
        <w:textAlignment w:val="baseline"/>
        <w:rPr>
          <w:rFonts w:ascii="微软雅黑" w:eastAsiaTheme="minorEastAsia" w:hAnsi="微软雅黑" w:hint="eastAsia"/>
          <w:szCs w:val="21"/>
        </w:rPr>
      </w:pPr>
      <w:r>
        <w:rPr>
          <w:rFonts w:ascii="微软雅黑" w:eastAsiaTheme="minorEastAsia" w:hAnsi="微软雅黑" w:hint="eastAsia"/>
          <w:szCs w:val="21"/>
        </w:rPr>
        <w:t>比赛开始前，观众提前选择队伍，作为后援组。</w:t>
      </w:r>
    </w:p>
    <w:p w14:paraId="3434B7F1" w14:textId="50653031" w:rsidR="0046545C" w:rsidRPr="0046545C" w:rsidRDefault="0046545C" w:rsidP="0046545C">
      <w:pPr>
        <w:spacing w:line="360" w:lineRule="auto"/>
        <w:ind w:firstLineChars="200" w:firstLine="420"/>
        <w:textAlignment w:val="baseline"/>
        <w:rPr>
          <w:rFonts w:ascii="微软雅黑" w:eastAsiaTheme="minorEastAsia" w:hAnsi="微软雅黑"/>
          <w:szCs w:val="21"/>
        </w:rPr>
      </w:pPr>
      <w:r>
        <w:rPr>
          <w:rFonts w:ascii="微软雅黑" w:eastAsiaTheme="minorEastAsia" w:hAnsi="微软雅黑" w:hint="eastAsia"/>
          <w:szCs w:val="21"/>
        </w:rPr>
        <w:t>出题后率先抢到机会的队伍需在</w:t>
      </w:r>
      <w:r>
        <w:rPr>
          <w:rFonts w:ascii="微软雅黑" w:eastAsiaTheme="minorEastAsia" w:hAnsi="微软雅黑" w:hint="eastAsia"/>
          <w:szCs w:val="21"/>
        </w:rPr>
        <w:t>5</w:t>
      </w:r>
      <w:r>
        <w:rPr>
          <w:rFonts w:ascii="微软雅黑" w:eastAsiaTheme="minorEastAsia" w:hAnsi="微软雅黑"/>
          <w:szCs w:val="21"/>
        </w:rPr>
        <w:t>s</w:t>
      </w:r>
      <w:r>
        <w:rPr>
          <w:rFonts w:ascii="微软雅黑" w:eastAsiaTheme="minorEastAsia" w:hAnsi="微软雅黑" w:hint="eastAsia"/>
          <w:szCs w:val="21"/>
        </w:rPr>
        <w:t>内回答，否则机会转移至</w:t>
      </w:r>
      <w:r w:rsidR="001C4ADD">
        <w:rPr>
          <w:rFonts w:ascii="微软雅黑" w:eastAsiaTheme="minorEastAsia" w:hAnsi="微软雅黑" w:hint="eastAsia"/>
          <w:szCs w:val="21"/>
        </w:rPr>
        <w:t>另一个队伍</w:t>
      </w:r>
      <w:r>
        <w:rPr>
          <w:rFonts w:ascii="微软雅黑" w:eastAsiaTheme="minorEastAsia" w:hAnsi="微软雅黑" w:hint="eastAsia"/>
          <w:szCs w:val="21"/>
        </w:rPr>
        <w:t>。</w:t>
      </w:r>
    </w:p>
    <w:p w14:paraId="546B2B11" w14:textId="76D3E345" w:rsidR="00493E63" w:rsidRPr="001C4ADD" w:rsidRDefault="002E1029" w:rsidP="0046545C">
      <w:pPr>
        <w:spacing w:line="360" w:lineRule="auto"/>
        <w:ind w:firstLineChars="200" w:firstLine="420"/>
        <w:textAlignment w:val="baseline"/>
        <w:rPr>
          <w:rFonts w:ascii="微软雅黑" w:eastAsia="PMingLiU" w:hAnsi="微软雅黑" w:hint="eastAsia"/>
          <w:szCs w:val="21"/>
          <w:lang w:eastAsia="zh-TW"/>
        </w:rPr>
      </w:pPr>
      <w:r>
        <w:rPr>
          <w:rFonts w:ascii="微软雅黑" w:eastAsia="新宋体" w:hAnsi="微软雅黑"/>
          <w:szCs w:val="21"/>
          <w:lang w:eastAsia="zh-TW"/>
        </w:rPr>
        <w:t>抢答成功且回答正确者，</w:t>
      </w:r>
      <w:r w:rsidR="0046545C">
        <w:rPr>
          <w:rFonts w:ascii="微软雅黑" w:eastAsia="新宋体" w:hAnsi="微软雅黑" w:hint="eastAsia"/>
          <w:szCs w:val="21"/>
          <w:lang w:eastAsia="zh-TW"/>
        </w:rPr>
        <w:t>为团队积分的同时</w:t>
      </w:r>
      <w:r w:rsidR="001C4ADD">
        <w:rPr>
          <w:rFonts w:ascii="微软雅黑" w:eastAsia="新宋体" w:hAnsi="微软雅黑" w:hint="eastAsia"/>
          <w:szCs w:val="21"/>
          <w:lang w:eastAsia="zh-TW"/>
        </w:rPr>
        <w:t>可为自己积分；若答错，则团体不扣分个人扣分，答题机会给到对方观众，若观众回答正确，所支持的队伍积半分，观众获得随机奖品一份。</w:t>
      </w:r>
    </w:p>
    <w:p w14:paraId="55703E84" w14:textId="5D6D5EEF" w:rsidR="0046545C" w:rsidRPr="001C4ADD" w:rsidRDefault="0046545C" w:rsidP="005B4328">
      <w:pPr>
        <w:spacing w:line="360" w:lineRule="auto"/>
        <w:ind w:firstLineChars="200" w:firstLine="420"/>
        <w:textAlignment w:val="baseline"/>
        <w:rPr>
          <w:rFonts w:ascii="微软雅黑" w:eastAsia="PMingLiU" w:hAnsi="微软雅黑" w:hint="eastAsia"/>
          <w:szCs w:val="21"/>
          <w:lang w:eastAsia="zh-TW"/>
        </w:rPr>
      </w:pPr>
      <w:r>
        <w:rPr>
          <w:rFonts w:asciiTheme="minorEastAsia" w:eastAsiaTheme="minorEastAsia" w:hAnsiTheme="minorEastAsia" w:hint="eastAsia"/>
          <w:szCs w:val="21"/>
          <w:lang w:eastAsia="zh-TW"/>
        </w:rPr>
        <w:t>最后比赛</w:t>
      </w:r>
      <w:r w:rsidR="001C4ADD">
        <w:rPr>
          <w:rFonts w:asciiTheme="minorEastAsia" w:eastAsiaTheme="minorEastAsia" w:hAnsiTheme="minorEastAsia" w:hint="eastAsia"/>
          <w:szCs w:val="21"/>
          <w:lang w:eastAsia="zh-TW"/>
        </w:rPr>
        <w:t>获胜方获得奖品，获胜方积分最高者为</w:t>
      </w:r>
      <w:r>
        <w:rPr>
          <w:rFonts w:asciiTheme="minorEastAsia" w:eastAsiaTheme="minorEastAsia" w:hAnsiTheme="minorEastAsia" w:hint="eastAsia"/>
          <w:szCs w:val="21"/>
          <w:lang w:eastAsia="zh-TW"/>
        </w:rPr>
        <w:t>诗词达人（</w:t>
      </w:r>
      <w:r>
        <w:rPr>
          <w:rFonts w:asciiTheme="minorEastAsia" w:eastAsiaTheme="minorEastAsia" w:hAnsiTheme="minorEastAsia" w:hint="eastAsia"/>
          <w:szCs w:val="21"/>
        </w:rPr>
        <w:t>MVP</w:t>
      </w:r>
      <w:r>
        <w:rPr>
          <w:rFonts w:asciiTheme="minorEastAsia" w:eastAsiaTheme="minorEastAsia" w:hAnsiTheme="minorEastAsia" w:hint="eastAsia"/>
          <w:szCs w:val="21"/>
          <w:lang w:eastAsia="zh-TW"/>
        </w:rPr>
        <w:t>），</w:t>
      </w:r>
      <w:r w:rsidR="001C4ADD">
        <w:rPr>
          <w:rFonts w:asciiTheme="minorEastAsia" w:eastAsiaTheme="minorEastAsia" w:hAnsiTheme="minorEastAsia" w:hint="eastAsia"/>
          <w:szCs w:val="21"/>
          <w:lang w:eastAsia="zh-TW"/>
        </w:rPr>
        <w:t>额外奖励。</w:t>
      </w:r>
    </w:p>
    <w:p w14:paraId="4EAB6F18" w14:textId="7017A05F" w:rsidR="00493E63" w:rsidRPr="0046545C" w:rsidRDefault="002E1029" w:rsidP="0046545C">
      <w:pPr>
        <w:pStyle w:val="a9"/>
        <w:spacing w:line="360" w:lineRule="auto"/>
        <w:rPr>
          <w:rFonts w:ascii="宋体" w:eastAsia="PMingLiU" w:hAnsi="宋体" w:cs="Times New Roman"/>
          <w:spacing w:val="0"/>
          <w:sz w:val="21"/>
          <w:szCs w:val="21"/>
          <w:lang w:eastAsia="zh-TW"/>
        </w:rPr>
      </w:pPr>
      <w:r>
        <w:rPr>
          <w:rFonts w:ascii="宋体" w:eastAsia="新宋体" w:hAnsi="宋体" w:cs="Times New Roman"/>
          <w:spacing w:val="0"/>
          <w:sz w:val="21"/>
          <w:szCs w:val="21"/>
          <w:lang w:eastAsia="zh-TW"/>
        </w:rPr>
        <w:t>将晚会按时间分为不同的主题。</w:t>
      </w:r>
    </w:p>
    <w:p w14:paraId="21D1C363" w14:textId="77777777" w:rsidR="00493E63" w:rsidRDefault="002E1029">
      <w:pPr>
        <w:spacing w:line="360" w:lineRule="auto"/>
        <w:textAlignment w:val="baseline"/>
        <w:rPr>
          <w:rFonts w:ascii="微软雅黑" w:eastAsia="新宋体" w:hAnsi="微软雅黑"/>
        </w:rPr>
      </w:pPr>
      <w:r>
        <w:rPr>
          <w:rFonts w:ascii="宋体" w:eastAsia="新宋体" w:hAnsi="宋体"/>
          <w:b/>
          <w:szCs w:val="21"/>
          <w:lang w:eastAsia="zh-TW"/>
        </w:rPr>
        <w:t>主题一：</w:t>
      </w:r>
      <w:r>
        <w:rPr>
          <w:rFonts w:ascii="宋体" w:eastAsia="新宋体" w:hAnsi="宋体"/>
          <w:szCs w:val="21"/>
          <w:lang w:eastAsia="zh-TW"/>
        </w:rPr>
        <w:t>锦绣山河尽在眼前</w:t>
      </w:r>
      <w:r>
        <w:rPr>
          <w:rFonts w:ascii="宋体" w:eastAsia="新宋体" w:hAnsi="宋体"/>
          <w:szCs w:val="21"/>
          <w:lang w:eastAsia="zh-TW"/>
        </w:rPr>
        <w:t xml:space="preserve"> </w:t>
      </w:r>
    </w:p>
    <w:p w14:paraId="07417460" w14:textId="268CB88F" w:rsidR="00493E63" w:rsidRDefault="002E1029">
      <w:pPr>
        <w:spacing w:line="360" w:lineRule="auto"/>
        <w:ind w:firstLine="420"/>
        <w:textAlignment w:val="baseline"/>
        <w:rPr>
          <w:rFonts w:ascii="微软雅黑" w:eastAsia="新宋体" w:hAnsi="微软雅黑"/>
          <w:szCs w:val="21"/>
        </w:rPr>
      </w:pPr>
      <w:r>
        <w:rPr>
          <w:rFonts w:ascii="微软雅黑" w:eastAsia="新宋体" w:hAnsi="微软雅黑"/>
          <w:szCs w:val="21"/>
          <w:lang w:eastAsia="zh-TW"/>
        </w:rPr>
        <w:t>以蓝色为基调并装点舞台</w:t>
      </w:r>
      <w:r>
        <w:rPr>
          <w:rFonts w:ascii="微软雅黑" w:eastAsia="新宋体" w:hAnsi="微软雅黑"/>
          <w:szCs w:val="21"/>
        </w:rPr>
        <w:t>，</w:t>
      </w:r>
      <w:r>
        <w:rPr>
          <w:rFonts w:ascii="微软雅黑" w:eastAsia="新宋体" w:hAnsi="微软雅黑"/>
          <w:szCs w:val="21"/>
          <w:lang w:eastAsia="zh-TW"/>
        </w:rPr>
        <w:t>飞花令题目</w:t>
      </w:r>
      <w:r w:rsidR="001C4ADD">
        <w:rPr>
          <w:rFonts w:ascii="微软雅黑" w:eastAsia="新宋体" w:hAnsi="微软雅黑" w:hint="eastAsia"/>
          <w:szCs w:val="21"/>
          <w:lang w:eastAsia="zh-TW"/>
        </w:rPr>
        <w:t>以</w:t>
      </w:r>
      <w:r>
        <w:rPr>
          <w:rFonts w:ascii="微软雅黑" w:eastAsia="新宋体" w:hAnsi="微软雅黑"/>
          <w:szCs w:val="21"/>
          <w:lang w:eastAsia="zh-TW"/>
        </w:rPr>
        <w:t>“</w:t>
      </w:r>
      <w:r>
        <w:rPr>
          <w:rFonts w:ascii="微软雅黑" w:eastAsia="新宋体" w:hAnsi="微软雅黑"/>
          <w:szCs w:val="21"/>
          <w:lang w:eastAsia="zh-TW"/>
        </w:rPr>
        <w:t>山</w:t>
      </w:r>
      <w:r>
        <w:rPr>
          <w:rFonts w:ascii="微软雅黑" w:eastAsia="新宋体" w:hAnsi="微软雅黑"/>
          <w:szCs w:val="21"/>
          <w:lang w:eastAsia="zh-TW"/>
        </w:rPr>
        <w:t xml:space="preserve"> </w:t>
      </w:r>
      <w:r>
        <w:rPr>
          <w:rFonts w:ascii="微软雅黑" w:eastAsia="新宋体" w:hAnsi="微软雅黑"/>
          <w:szCs w:val="21"/>
          <w:lang w:eastAsia="zh-TW"/>
        </w:rPr>
        <w:t>海</w:t>
      </w:r>
      <w:r>
        <w:rPr>
          <w:rFonts w:ascii="微软雅黑" w:eastAsia="新宋体" w:hAnsi="微软雅黑"/>
          <w:szCs w:val="21"/>
          <w:lang w:eastAsia="zh-TW"/>
        </w:rPr>
        <w:t xml:space="preserve"> </w:t>
      </w:r>
      <w:r>
        <w:rPr>
          <w:rFonts w:ascii="微软雅黑" w:eastAsia="新宋体" w:hAnsi="微软雅黑"/>
          <w:szCs w:val="21"/>
          <w:lang w:eastAsia="zh-TW"/>
        </w:rPr>
        <w:t>江</w:t>
      </w:r>
      <w:r>
        <w:rPr>
          <w:rFonts w:ascii="微软雅黑" w:eastAsia="新宋体" w:hAnsi="微软雅黑"/>
          <w:szCs w:val="21"/>
          <w:lang w:eastAsia="zh-TW"/>
        </w:rPr>
        <w:t xml:space="preserve"> </w:t>
      </w:r>
      <w:r>
        <w:rPr>
          <w:rFonts w:ascii="微软雅黑" w:eastAsia="新宋体" w:hAnsi="微软雅黑"/>
          <w:szCs w:val="21"/>
          <w:lang w:eastAsia="zh-TW"/>
        </w:rPr>
        <w:t>河</w:t>
      </w:r>
      <w:r>
        <w:rPr>
          <w:rFonts w:ascii="微软雅黑" w:eastAsia="新宋体" w:hAnsi="微软雅黑"/>
          <w:szCs w:val="21"/>
          <w:lang w:eastAsia="zh-TW"/>
        </w:rPr>
        <w:t>”</w:t>
      </w:r>
      <w:r>
        <w:rPr>
          <w:rFonts w:ascii="微软雅黑" w:eastAsia="新宋体" w:hAnsi="微软雅黑"/>
          <w:szCs w:val="21"/>
          <w:lang w:eastAsia="zh-TW"/>
        </w:rPr>
        <w:t>为主题</w:t>
      </w:r>
      <w:r>
        <w:rPr>
          <w:rFonts w:ascii="微软雅黑" w:eastAsia="新宋体" w:hAnsi="微软雅黑"/>
          <w:szCs w:val="21"/>
        </w:rPr>
        <w:t>，</w:t>
      </w:r>
      <w:r>
        <w:rPr>
          <w:rFonts w:ascii="微软雅黑" w:eastAsia="新宋体" w:hAnsi="微软雅黑"/>
          <w:szCs w:val="21"/>
          <w:lang w:eastAsia="zh-TW"/>
        </w:rPr>
        <w:t>让参赛者及观众在比赛中领略祖国壮美山河</w:t>
      </w:r>
      <w:r>
        <w:rPr>
          <w:rFonts w:ascii="微软雅黑" w:eastAsia="新宋体" w:hAnsi="微软雅黑"/>
          <w:szCs w:val="21"/>
        </w:rPr>
        <w:t>。</w:t>
      </w:r>
    </w:p>
    <w:p w14:paraId="751A3E52" w14:textId="77777777" w:rsidR="00493E63" w:rsidRPr="001C4ADD" w:rsidRDefault="00493E63">
      <w:pPr>
        <w:spacing w:line="360" w:lineRule="auto"/>
        <w:rPr>
          <w:rFonts w:ascii="宋体" w:hAnsi="宋体" w:cs="宋体"/>
          <w:szCs w:val="21"/>
        </w:rPr>
      </w:pPr>
    </w:p>
    <w:p w14:paraId="0AD5B984" w14:textId="77777777" w:rsidR="00493E63" w:rsidRDefault="002E1029">
      <w:pPr>
        <w:spacing w:line="360" w:lineRule="auto"/>
        <w:textAlignment w:val="baseline"/>
        <w:rPr>
          <w:rFonts w:ascii="微软雅黑" w:eastAsia="新宋体" w:hAnsi="微软雅黑"/>
        </w:rPr>
      </w:pPr>
      <w:r>
        <w:rPr>
          <w:rFonts w:ascii="宋体" w:eastAsia="新宋体" w:hAnsi="宋体"/>
          <w:b/>
          <w:szCs w:val="21"/>
          <w:lang w:eastAsia="zh-TW"/>
        </w:rPr>
        <w:t>主题二：</w:t>
      </w:r>
      <w:r>
        <w:rPr>
          <w:rFonts w:ascii="宋体" w:eastAsia="新宋体" w:hAnsi="宋体"/>
          <w:szCs w:val="21"/>
          <w:lang w:eastAsia="zh-TW"/>
        </w:rPr>
        <w:t>穿越千年的家与国</w:t>
      </w:r>
      <w:r>
        <w:rPr>
          <w:rFonts w:ascii="宋体" w:eastAsia="新宋体" w:hAnsi="宋体"/>
          <w:szCs w:val="21"/>
          <w:lang w:eastAsia="zh-TW"/>
        </w:rPr>
        <w:t xml:space="preserve"> </w:t>
      </w:r>
    </w:p>
    <w:p w14:paraId="57C6AE86" w14:textId="0EA58060" w:rsidR="00493E63" w:rsidRPr="00AB3366" w:rsidRDefault="002E1029" w:rsidP="00AB3366">
      <w:pPr>
        <w:spacing w:line="360" w:lineRule="auto"/>
        <w:ind w:firstLine="420"/>
        <w:textAlignment w:val="baseline"/>
        <w:rPr>
          <w:rFonts w:ascii="微软雅黑" w:eastAsia="新宋体" w:hAnsi="微软雅黑"/>
          <w:szCs w:val="21"/>
        </w:rPr>
      </w:pPr>
      <w:r>
        <w:rPr>
          <w:rFonts w:ascii="微软雅黑" w:eastAsia="新宋体" w:hAnsi="微软雅黑"/>
          <w:szCs w:val="21"/>
          <w:lang w:eastAsia="zh-TW"/>
        </w:rPr>
        <w:lastRenderedPageBreak/>
        <w:t>以红色为主色调并装点舞台</w:t>
      </w:r>
      <w:r>
        <w:rPr>
          <w:rFonts w:ascii="微软雅黑" w:eastAsia="新宋体" w:hAnsi="微软雅黑"/>
          <w:szCs w:val="21"/>
        </w:rPr>
        <w:t>，</w:t>
      </w:r>
      <w:r>
        <w:rPr>
          <w:rFonts w:ascii="微软雅黑" w:eastAsia="新宋体" w:hAnsi="微软雅黑"/>
          <w:szCs w:val="21"/>
          <w:lang w:eastAsia="zh-TW"/>
        </w:rPr>
        <w:t>飞花令以</w:t>
      </w:r>
      <w:r>
        <w:rPr>
          <w:rFonts w:ascii="微软雅黑" w:eastAsia="新宋体" w:hAnsi="微软雅黑"/>
          <w:szCs w:val="21"/>
          <w:lang w:eastAsia="zh-TW"/>
        </w:rPr>
        <w:t>“</w:t>
      </w:r>
      <w:r>
        <w:rPr>
          <w:rFonts w:ascii="微软雅黑" w:eastAsia="新宋体" w:hAnsi="微软雅黑"/>
          <w:szCs w:val="21"/>
          <w:lang w:eastAsia="zh-TW"/>
        </w:rPr>
        <w:t>家</w:t>
      </w:r>
      <w:r>
        <w:rPr>
          <w:rFonts w:ascii="微软雅黑" w:eastAsia="新宋体" w:hAnsi="微软雅黑"/>
          <w:szCs w:val="21"/>
          <w:lang w:eastAsia="zh-TW"/>
        </w:rPr>
        <w:t xml:space="preserve"> </w:t>
      </w:r>
      <w:r>
        <w:rPr>
          <w:rFonts w:ascii="微软雅黑" w:eastAsia="新宋体" w:hAnsi="微软雅黑"/>
          <w:szCs w:val="21"/>
          <w:lang w:eastAsia="zh-TW"/>
        </w:rPr>
        <w:t>国</w:t>
      </w:r>
      <w:r>
        <w:rPr>
          <w:rFonts w:ascii="微软雅黑" w:eastAsia="新宋体" w:hAnsi="微软雅黑"/>
          <w:szCs w:val="21"/>
          <w:lang w:eastAsia="zh-TW"/>
        </w:rPr>
        <w:t>”</w:t>
      </w:r>
      <w:r>
        <w:rPr>
          <w:rFonts w:ascii="微软雅黑" w:eastAsia="新宋体" w:hAnsi="微软雅黑"/>
          <w:szCs w:val="21"/>
          <w:lang w:eastAsia="zh-TW"/>
        </w:rPr>
        <w:t>为主题</w:t>
      </w:r>
      <w:r>
        <w:rPr>
          <w:rFonts w:ascii="微软雅黑" w:eastAsia="新宋体" w:hAnsi="微软雅黑"/>
          <w:szCs w:val="21"/>
        </w:rPr>
        <w:t>，</w:t>
      </w:r>
      <w:r>
        <w:rPr>
          <w:rFonts w:ascii="微软雅黑" w:eastAsia="新宋体" w:hAnsi="微软雅黑"/>
          <w:szCs w:val="21"/>
          <w:lang w:eastAsia="zh-TW"/>
        </w:rPr>
        <w:t>让参赛者及观众在比赛中感受古人的家国情怀与大局观</w:t>
      </w:r>
      <w:r>
        <w:rPr>
          <w:rFonts w:ascii="微软雅黑" w:eastAsia="新宋体" w:hAnsi="微软雅黑"/>
          <w:szCs w:val="21"/>
        </w:rPr>
        <w:t>。</w:t>
      </w:r>
      <w:r>
        <w:rPr>
          <w:rFonts w:ascii="微软雅黑" w:eastAsia="新宋体" w:hAnsi="微软雅黑"/>
          <w:szCs w:val="21"/>
          <w:lang w:eastAsia="zh-TW"/>
        </w:rPr>
        <w:t>增强爱国主义情怀</w:t>
      </w:r>
      <w:r>
        <w:rPr>
          <w:rFonts w:ascii="微软雅黑" w:eastAsia="新宋体" w:hAnsi="微软雅黑"/>
          <w:szCs w:val="21"/>
        </w:rPr>
        <w:t>，</w:t>
      </w:r>
      <w:r>
        <w:rPr>
          <w:rFonts w:ascii="微软雅黑" w:eastAsia="新宋体" w:hAnsi="微软雅黑"/>
          <w:szCs w:val="21"/>
          <w:lang w:eastAsia="zh-TW"/>
        </w:rPr>
        <w:t>提高民族凝聚力</w:t>
      </w:r>
    </w:p>
    <w:p w14:paraId="33D4A746" w14:textId="19DE8884" w:rsidR="00493E63" w:rsidRPr="00E648EC" w:rsidRDefault="00493E63">
      <w:pPr>
        <w:spacing w:line="360" w:lineRule="auto"/>
        <w:rPr>
          <w:rFonts w:ascii="宋体" w:hAnsi="宋体" w:cs="宋体"/>
          <w:b/>
          <w:sz w:val="24"/>
          <w:szCs w:val="24"/>
        </w:rPr>
      </w:pPr>
    </w:p>
    <w:p w14:paraId="0021ECFE" w14:textId="4A722656" w:rsidR="00493E63" w:rsidRDefault="002E1029">
      <w:pPr>
        <w:spacing w:line="360" w:lineRule="auto"/>
        <w:rPr>
          <w:rFonts w:ascii="宋体" w:hAnsi="宋体" w:cs="宋体"/>
          <w:b/>
          <w:bCs/>
          <w:sz w:val="24"/>
          <w:szCs w:val="24"/>
        </w:rPr>
      </w:pPr>
      <w:r>
        <w:rPr>
          <w:rFonts w:ascii="新宋体" w:eastAsia="新宋体" w:hAnsi="新宋体" w:cs="宋体"/>
          <w:b/>
          <w:bCs/>
          <w:sz w:val="24"/>
          <w:szCs w:val="24"/>
        </w:rPr>
        <w:t>附件</w:t>
      </w:r>
      <w:r w:rsidR="00E648EC">
        <w:rPr>
          <w:rFonts w:ascii="新宋体" w:eastAsia="新宋体" w:hAnsi="新宋体" w:cs="宋体" w:hint="eastAsia"/>
          <w:b/>
          <w:bCs/>
          <w:sz w:val="24"/>
          <w:szCs w:val="24"/>
        </w:rPr>
        <w:t>一</w:t>
      </w:r>
      <w:r>
        <w:rPr>
          <w:rFonts w:ascii="新宋体" w:eastAsia="新宋体" w:hAnsi="新宋体" w:cs="宋体"/>
          <w:b/>
          <w:bCs/>
          <w:sz w:val="24"/>
          <w:szCs w:val="24"/>
        </w:rPr>
        <w:t>:</w:t>
      </w:r>
    </w:p>
    <w:p w14:paraId="308D8778" w14:textId="77777777" w:rsidR="00493E63" w:rsidRDefault="002E1029">
      <w:pPr>
        <w:spacing w:line="360" w:lineRule="auto"/>
        <w:rPr>
          <w:rFonts w:ascii="宋体" w:hAnsi="宋体" w:cs="宋体"/>
          <w:sz w:val="24"/>
          <w:szCs w:val="24"/>
        </w:rPr>
      </w:pPr>
      <w:r>
        <w:rPr>
          <w:rFonts w:ascii="宋体" w:eastAsia="新宋体" w:hAnsi="宋体" w:cs="宋体"/>
          <w:b/>
          <w:bCs/>
          <w:sz w:val="24"/>
          <w:szCs w:val="24"/>
        </w:rPr>
        <w:t>一、紧急预案明细：</w:t>
      </w:r>
    </w:p>
    <w:p w14:paraId="4092CD1A" w14:textId="77777777" w:rsidR="00493E63" w:rsidRDefault="002E1029">
      <w:pPr>
        <w:spacing w:line="360" w:lineRule="auto"/>
        <w:rPr>
          <w:rFonts w:ascii="新宋体" w:eastAsia="新宋体" w:hAnsi="新宋体" w:cs="宋体"/>
          <w:sz w:val="24"/>
          <w:szCs w:val="24"/>
        </w:rPr>
      </w:pPr>
      <w:r>
        <w:rPr>
          <w:rFonts w:ascii="新宋体" w:eastAsia="新宋体" w:hAnsi="新宋体" w:cs="宋体"/>
          <w:sz w:val="24"/>
          <w:szCs w:val="24"/>
        </w:rPr>
        <w:t>1.服装损坏三分之一以下，比赛继续；损坏超过三分之一，通知主持人和志愿者改穿正装。</w:t>
      </w:r>
    </w:p>
    <w:p w14:paraId="5AD343BF" w14:textId="77777777" w:rsidR="00493E63" w:rsidRDefault="002E1029">
      <w:pPr>
        <w:spacing w:line="360" w:lineRule="auto"/>
        <w:rPr>
          <w:rFonts w:ascii="宋体" w:hAnsi="宋体" w:cs="宋体"/>
          <w:sz w:val="24"/>
          <w:szCs w:val="24"/>
        </w:rPr>
      </w:pPr>
      <w:r>
        <w:rPr>
          <w:rFonts w:ascii="新宋体" w:eastAsia="新宋体" w:hAnsi="新宋体" w:cs="宋体"/>
          <w:sz w:val="24"/>
          <w:szCs w:val="24"/>
        </w:rPr>
        <w:t>2.节目人员缺失两名以内演出照常进行，缺失两名以上时则轮到下一节目出演，如果该项目无法进行，艺术团用备用节目代替出演。</w:t>
      </w:r>
    </w:p>
    <w:p w14:paraId="75DAE667" w14:textId="77777777" w:rsidR="00493E63" w:rsidRDefault="002E1029">
      <w:pPr>
        <w:spacing w:line="360" w:lineRule="auto"/>
        <w:rPr>
          <w:rFonts w:ascii="新宋体" w:eastAsia="新宋体" w:hAnsi="新宋体" w:cs="宋体"/>
          <w:sz w:val="24"/>
          <w:szCs w:val="24"/>
        </w:rPr>
      </w:pPr>
      <w:r>
        <w:rPr>
          <w:rFonts w:ascii="新宋体" w:eastAsia="新宋体" w:hAnsi="新宋体" w:cs="宋体"/>
          <w:sz w:val="24"/>
          <w:szCs w:val="24"/>
        </w:rPr>
        <w:t>3.停电时主持人宣布十分钟后来电，同时后勤组协助校维修队进行抢修，志愿者组织会场纪律；如若十分钟后未来电，主持人宣布活动改日举行。</w:t>
      </w:r>
    </w:p>
    <w:p w14:paraId="69C5EC76" w14:textId="77777777" w:rsidR="00493E63" w:rsidRDefault="002E1029">
      <w:pPr>
        <w:spacing w:line="360" w:lineRule="auto"/>
        <w:rPr>
          <w:rFonts w:ascii="新宋体" w:eastAsia="新宋体" w:hAnsi="新宋体" w:cs="宋体"/>
          <w:sz w:val="24"/>
          <w:szCs w:val="24"/>
        </w:rPr>
      </w:pPr>
      <w:r>
        <w:rPr>
          <w:rFonts w:ascii="新宋体" w:eastAsia="新宋体" w:hAnsi="新宋体" w:cs="宋体"/>
          <w:sz w:val="24"/>
          <w:szCs w:val="24"/>
        </w:rPr>
        <w:t>4.保证会场安全通道的正常使用，如遇突发状况，由主持人和志愿者组织所有人有序快速的离开会场。</w:t>
      </w:r>
    </w:p>
    <w:p w14:paraId="690D4C32" w14:textId="77777777" w:rsidR="00493E63" w:rsidRDefault="002E1029">
      <w:pPr>
        <w:spacing w:line="360" w:lineRule="auto"/>
        <w:rPr>
          <w:rFonts w:ascii="新宋体" w:eastAsia="新宋体" w:hAnsi="新宋体" w:cs="宋体"/>
          <w:sz w:val="24"/>
          <w:szCs w:val="24"/>
        </w:rPr>
      </w:pPr>
      <w:r>
        <w:rPr>
          <w:rFonts w:ascii="新宋体" w:eastAsia="新宋体" w:hAnsi="新宋体" w:cs="宋体"/>
          <w:sz w:val="24"/>
          <w:szCs w:val="24"/>
        </w:rPr>
        <w:t>5.为了防止发生拥挤，在发生突发情况下指挥中心调动场地组在出口进行站岗协助在场人员撤离现场</w:t>
      </w:r>
    </w:p>
    <w:p w14:paraId="3E31187E" w14:textId="77777777" w:rsidR="00493E63" w:rsidRDefault="002E1029">
      <w:pPr>
        <w:spacing w:line="360" w:lineRule="auto"/>
        <w:rPr>
          <w:rFonts w:ascii="新宋体" w:eastAsia="新宋体" w:hAnsi="新宋体" w:cs="宋体"/>
          <w:sz w:val="24"/>
          <w:szCs w:val="24"/>
        </w:rPr>
      </w:pPr>
      <w:r>
        <w:rPr>
          <w:rFonts w:ascii="新宋体" w:eastAsia="新宋体" w:hAnsi="新宋体" w:cs="宋体"/>
          <w:sz w:val="24"/>
          <w:szCs w:val="24"/>
        </w:rPr>
        <w:t>6.活动开始前，对现在工作人员进行安全培训并进行演练，以防止在突发情况下不知所措。</w:t>
      </w:r>
    </w:p>
    <w:p w14:paraId="7C857D0D" w14:textId="77777777" w:rsidR="00493E63" w:rsidRDefault="002E1029">
      <w:pPr>
        <w:spacing w:line="360" w:lineRule="auto"/>
      </w:pPr>
      <w:r>
        <w:rPr>
          <w:rFonts w:ascii="宋体" w:eastAsia="新宋体" w:hAnsi="宋体" w:cs="宋体"/>
          <w:b/>
          <w:bCs/>
          <w:sz w:val="24"/>
          <w:szCs w:val="24"/>
        </w:rPr>
        <w:t>二、注意事项：</w:t>
      </w:r>
      <w:r>
        <w:rPr>
          <w:rFonts w:ascii="宋体" w:hAnsi="宋体" w:cs="宋体"/>
          <w:sz w:val="24"/>
          <w:szCs w:val="24"/>
          <w:lang w:val="zh-CN"/>
        </w:rPr>
        <w:t xml:space="preserve">           </w:t>
      </w:r>
    </w:p>
    <w:p w14:paraId="281B4F6A" w14:textId="77777777" w:rsidR="00493E63" w:rsidRDefault="002E1029">
      <w:pPr>
        <w:numPr>
          <w:ilvl w:val="0"/>
          <w:numId w:val="5"/>
        </w:numPr>
        <w:spacing w:line="360" w:lineRule="auto"/>
        <w:rPr>
          <w:rFonts w:ascii="宋体" w:hAnsi="宋体" w:cs="宋体"/>
          <w:sz w:val="24"/>
          <w:szCs w:val="24"/>
          <w:lang w:val="zh-TW" w:eastAsia="zh-TW"/>
        </w:rPr>
      </w:pPr>
      <w:r>
        <w:rPr>
          <w:rFonts w:ascii="新宋体" w:eastAsia="新宋体" w:hAnsi="新宋体" w:cs="宋体"/>
          <w:sz w:val="24"/>
          <w:szCs w:val="24"/>
          <w:lang w:val="zh-TW" w:eastAsia="zh-TW"/>
        </w:rPr>
        <w:t>事先与学校领导进行沟通。</w:t>
      </w:r>
    </w:p>
    <w:p w14:paraId="3AC25A5E" w14:textId="77777777" w:rsidR="00493E63" w:rsidRDefault="002E1029">
      <w:pPr>
        <w:numPr>
          <w:ilvl w:val="0"/>
          <w:numId w:val="5"/>
        </w:numPr>
        <w:spacing w:line="360" w:lineRule="auto"/>
        <w:rPr>
          <w:rFonts w:ascii="新宋体" w:eastAsia="新宋体" w:hAnsi="新宋体" w:cs="宋体"/>
          <w:sz w:val="24"/>
          <w:szCs w:val="24"/>
          <w:lang w:val="zh-TW" w:eastAsia="zh-TW"/>
        </w:rPr>
      </w:pPr>
      <w:r>
        <w:rPr>
          <w:rFonts w:ascii="新宋体" w:eastAsia="新宋体" w:hAnsi="新宋体" w:cs="宋体"/>
          <w:sz w:val="24"/>
          <w:szCs w:val="24"/>
          <w:lang w:val="zh-TW" w:eastAsia="zh-TW"/>
        </w:rPr>
        <w:t>会场内禁止吸烟，及不文明用语。</w:t>
      </w:r>
    </w:p>
    <w:p w14:paraId="4D119F37" w14:textId="77777777" w:rsidR="00493E63" w:rsidRDefault="002E1029">
      <w:pPr>
        <w:numPr>
          <w:ilvl w:val="0"/>
          <w:numId w:val="5"/>
        </w:numPr>
        <w:spacing w:line="360" w:lineRule="auto"/>
        <w:rPr>
          <w:rFonts w:ascii="新宋体" w:eastAsia="新宋体" w:hAnsi="新宋体" w:cs="宋体"/>
          <w:sz w:val="24"/>
          <w:szCs w:val="24"/>
          <w:lang w:val="zh-TW"/>
        </w:rPr>
      </w:pPr>
      <w:r>
        <w:rPr>
          <w:rFonts w:ascii="新宋体" w:eastAsia="新宋体" w:hAnsi="新宋体" w:cs="宋体"/>
          <w:sz w:val="24"/>
          <w:szCs w:val="24"/>
          <w:lang w:val="zh-TW"/>
        </w:rPr>
        <w:t>志愿者安排观众有序入场就座，以免造成拥堵。</w:t>
      </w:r>
    </w:p>
    <w:p w14:paraId="3815DD5E" w14:textId="77777777" w:rsidR="00493E63" w:rsidRDefault="002E1029">
      <w:pPr>
        <w:numPr>
          <w:ilvl w:val="0"/>
          <w:numId w:val="5"/>
        </w:numPr>
        <w:spacing w:line="360" w:lineRule="auto"/>
        <w:rPr>
          <w:rFonts w:ascii="新宋体" w:eastAsia="新宋体" w:hAnsi="新宋体" w:cs="宋体"/>
          <w:sz w:val="24"/>
          <w:szCs w:val="24"/>
          <w:lang w:val="zh-TW"/>
        </w:rPr>
      </w:pPr>
      <w:r>
        <w:rPr>
          <w:rFonts w:ascii="新宋体" w:eastAsia="新宋体" w:hAnsi="新宋体" w:cs="宋体"/>
          <w:sz w:val="24"/>
          <w:szCs w:val="24"/>
          <w:lang w:val="zh-TW"/>
        </w:rPr>
        <w:t>如遇突发状况，活动现场的志愿者发现后应第一时间通知负责人。</w:t>
      </w:r>
    </w:p>
    <w:p w14:paraId="39DA3791" w14:textId="77777777" w:rsidR="00493E63" w:rsidRDefault="002E1029">
      <w:pPr>
        <w:spacing w:line="360" w:lineRule="auto"/>
        <w:rPr>
          <w:rFonts w:eastAsia="新宋体"/>
        </w:rPr>
      </w:pPr>
      <w:r>
        <w:rPr>
          <w:rFonts w:ascii="宋体" w:eastAsia="新宋体" w:hAnsi="宋体" w:cs="宋体"/>
          <w:b/>
          <w:bCs/>
          <w:sz w:val="24"/>
          <w:szCs w:val="24"/>
        </w:rPr>
        <w:t>三、邀请方式</w:t>
      </w:r>
      <w:r>
        <w:rPr>
          <w:rFonts w:ascii="宋体" w:eastAsia="新宋体" w:hAnsi="宋体" w:cs="宋体"/>
          <w:b/>
          <w:bCs/>
          <w:sz w:val="24"/>
          <w:szCs w:val="24"/>
          <w:lang w:val="zh-CN"/>
        </w:rPr>
        <w:t>：</w:t>
      </w:r>
    </w:p>
    <w:p w14:paraId="0392760B" w14:textId="77777777" w:rsidR="00493E63" w:rsidRDefault="002E1029">
      <w:pPr>
        <w:numPr>
          <w:ilvl w:val="0"/>
          <w:numId w:val="6"/>
        </w:numPr>
        <w:spacing w:line="360" w:lineRule="auto"/>
        <w:rPr>
          <w:rFonts w:ascii="新宋体" w:eastAsia="新宋体" w:hAnsi="新宋体" w:cs="宋体"/>
          <w:sz w:val="24"/>
          <w:szCs w:val="24"/>
          <w:lang w:val="zh-TW" w:eastAsia="zh-TW"/>
        </w:rPr>
      </w:pPr>
      <w:r>
        <w:rPr>
          <w:rFonts w:ascii="新宋体" w:eastAsia="新宋体" w:hAnsi="新宋体" w:cs="宋体"/>
          <w:sz w:val="24"/>
          <w:szCs w:val="24"/>
          <w:lang w:val="zh-TW" w:eastAsia="zh-TW"/>
        </w:rPr>
        <w:t>通过邀请函邀请院领导老师。</w:t>
      </w:r>
    </w:p>
    <w:p w14:paraId="24C73899" w14:textId="77777777" w:rsidR="00493E63" w:rsidRDefault="002E1029">
      <w:pPr>
        <w:numPr>
          <w:ilvl w:val="0"/>
          <w:numId w:val="6"/>
        </w:numPr>
        <w:spacing w:line="360" w:lineRule="auto"/>
        <w:rPr>
          <w:rFonts w:ascii="宋体" w:hAnsi="宋体" w:cs="宋体"/>
          <w:sz w:val="24"/>
          <w:szCs w:val="24"/>
          <w:lang w:val="zh-TW"/>
        </w:rPr>
      </w:pPr>
      <w:r>
        <w:rPr>
          <w:rFonts w:ascii="新宋体" w:eastAsia="新宋体" w:hAnsi="新宋体" w:cs="宋体"/>
          <w:sz w:val="24"/>
          <w:szCs w:val="24"/>
          <w:lang w:val="zh-TW" w:eastAsia="zh-TW"/>
        </w:rPr>
        <w:t>通过宣传片和其他宣传方式邀请同学参加</w:t>
      </w:r>
      <w:r>
        <w:rPr>
          <w:rFonts w:ascii="新宋体" w:eastAsia="新宋体" w:hAnsi="新宋体" w:cs="宋体"/>
          <w:sz w:val="24"/>
          <w:szCs w:val="24"/>
          <w:lang w:val="zh-TW"/>
        </w:rPr>
        <w:t>。</w:t>
      </w:r>
      <w:r>
        <w:br w:type="page"/>
      </w:r>
    </w:p>
    <w:p w14:paraId="09D30CB1" w14:textId="77777777" w:rsidR="00493E63" w:rsidRDefault="00493E63">
      <w:pPr>
        <w:spacing w:line="360" w:lineRule="auto"/>
        <w:rPr>
          <w:rFonts w:ascii="宋体" w:hAnsi="宋体"/>
          <w:b/>
          <w:bCs/>
          <w:sz w:val="24"/>
          <w:szCs w:val="24"/>
          <w:lang w:val="zh-TW"/>
        </w:rPr>
      </w:pPr>
    </w:p>
    <w:p w14:paraId="009AA43E" w14:textId="1533AF5D" w:rsidR="00493E63" w:rsidRDefault="002E1029">
      <w:pPr>
        <w:spacing w:line="360" w:lineRule="auto"/>
        <w:rPr>
          <w:rFonts w:ascii="宋体" w:hAnsi="宋体"/>
          <w:b/>
          <w:bCs/>
          <w:sz w:val="24"/>
          <w:szCs w:val="24"/>
        </w:rPr>
      </w:pPr>
      <w:r>
        <w:rPr>
          <w:rFonts w:ascii="宋体" w:eastAsia="新宋体" w:hAnsi="宋体"/>
          <w:b/>
          <w:bCs/>
          <w:sz w:val="24"/>
          <w:szCs w:val="24"/>
        </w:rPr>
        <w:t>附件</w:t>
      </w:r>
      <w:r w:rsidR="00E648EC">
        <w:rPr>
          <w:rFonts w:ascii="宋体" w:eastAsia="新宋体" w:hAnsi="宋体" w:hint="eastAsia"/>
          <w:b/>
          <w:bCs/>
          <w:sz w:val="24"/>
          <w:szCs w:val="24"/>
        </w:rPr>
        <w:t>二</w:t>
      </w:r>
      <w:r>
        <w:rPr>
          <w:rFonts w:ascii="宋体" w:eastAsia="新宋体" w:hAnsi="宋体"/>
          <w:b/>
          <w:bCs/>
          <w:sz w:val="24"/>
          <w:szCs w:val="24"/>
        </w:rPr>
        <w:t>：</w:t>
      </w:r>
    </w:p>
    <w:p w14:paraId="479B8C01" w14:textId="2ADDA7AC" w:rsidR="00493E63" w:rsidRDefault="002E1029">
      <w:pPr>
        <w:ind w:firstLine="422"/>
        <w:jc w:val="center"/>
        <w:rPr>
          <w:rFonts w:eastAsia="新宋体"/>
        </w:rPr>
      </w:pPr>
      <w:r>
        <w:rPr>
          <w:rFonts w:eastAsia="新宋体"/>
          <w:b/>
          <w:sz w:val="28"/>
          <w:szCs w:val="28"/>
        </w:rPr>
        <w:t>诗词大会比赛流程</w:t>
      </w:r>
    </w:p>
    <w:p w14:paraId="3556E605" w14:textId="77777777" w:rsidR="00493E63" w:rsidRDefault="002E1029">
      <w:pPr>
        <w:pStyle w:val="13"/>
        <w:spacing w:line="360" w:lineRule="auto"/>
        <w:ind w:firstLine="0"/>
        <w:jc w:val="left"/>
        <w:rPr>
          <w:rFonts w:eastAsia="新宋体"/>
          <w:b/>
          <w:bCs/>
          <w:sz w:val="28"/>
          <w:szCs w:val="28"/>
        </w:rPr>
      </w:pPr>
      <w:r>
        <w:rPr>
          <w:rFonts w:eastAsia="新宋体"/>
          <w:b/>
          <w:bCs/>
          <w:sz w:val="28"/>
          <w:szCs w:val="28"/>
        </w:rPr>
        <w:t xml:space="preserve">    </w:t>
      </w:r>
      <w:r>
        <w:rPr>
          <w:rFonts w:eastAsia="新宋体"/>
          <w:b/>
          <w:bCs/>
          <w:sz w:val="24"/>
          <w:szCs w:val="24"/>
        </w:rPr>
        <w:t>一、彩排时间：</w:t>
      </w:r>
    </w:p>
    <w:p w14:paraId="61C32315" w14:textId="2604FCAA" w:rsidR="00493E63" w:rsidRDefault="002E1029">
      <w:pPr>
        <w:pStyle w:val="13"/>
        <w:spacing w:line="360" w:lineRule="auto"/>
        <w:ind w:left="562" w:firstLine="0"/>
        <w:jc w:val="left"/>
        <w:rPr>
          <w:rFonts w:ascii="新宋体" w:eastAsia="新宋体" w:hAnsi="新宋体"/>
          <w:sz w:val="24"/>
          <w:szCs w:val="24"/>
        </w:rPr>
      </w:pPr>
      <w:r>
        <w:rPr>
          <w:rFonts w:ascii="新宋体" w:eastAsia="新宋体" w:hAnsi="新宋体"/>
          <w:sz w:val="24"/>
          <w:szCs w:val="24"/>
        </w:rPr>
        <w:t>1.</w:t>
      </w:r>
      <w:r w:rsidR="00AB3366">
        <w:rPr>
          <w:rFonts w:ascii="新宋体" w:eastAsia="新宋体" w:hAnsi="新宋体" w:hint="eastAsia"/>
          <w:sz w:val="24"/>
          <w:szCs w:val="24"/>
        </w:rPr>
        <w:t>XX</w:t>
      </w:r>
      <w:r>
        <w:rPr>
          <w:rFonts w:ascii="新宋体" w:eastAsia="新宋体" w:hAnsi="新宋体"/>
          <w:sz w:val="24"/>
          <w:szCs w:val="24"/>
        </w:rPr>
        <w:t>月</w:t>
      </w:r>
      <w:r w:rsidR="00AB3366">
        <w:rPr>
          <w:rFonts w:ascii="新宋体" w:eastAsia="新宋体" w:hAnsi="新宋体" w:hint="eastAsia"/>
          <w:sz w:val="24"/>
          <w:szCs w:val="24"/>
        </w:rPr>
        <w:t xml:space="preserve">XX日XX </w:t>
      </w:r>
      <w:r w:rsidR="00AB3366">
        <w:rPr>
          <w:rFonts w:ascii="新宋体" w:eastAsia="新宋体" w:hAnsi="新宋体"/>
          <w:sz w:val="24"/>
          <w:szCs w:val="24"/>
        </w:rPr>
        <w:t xml:space="preserve"> </w:t>
      </w:r>
      <w:r w:rsidR="00AB3366">
        <w:rPr>
          <w:rFonts w:ascii="新宋体" w:eastAsia="新宋体" w:hAnsi="新宋体" w:hint="eastAsia"/>
          <w:sz w:val="24"/>
          <w:szCs w:val="24"/>
        </w:rPr>
        <w:t>XXX</w:t>
      </w:r>
      <w:r>
        <w:rPr>
          <w:rFonts w:ascii="新宋体" w:eastAsia="新宋体" w:hAnsi="新宋体"/>
          <w:sz w:val="24"/>
          <w:szCs w:val="24"/>
        </w:rPr>
        <w:t>第一次彩排。</w:t>
      </w:r>
    </w:p>
    <w:p w14:paraId="1625D198" w14:textId="545D2F3D" w:rsidR="00493E63" w:rsidRDefault="002E1029">
      <w:pPr>
        <w:pStyle w:val="13"/>
        <w:spacing w:line="360" w:lineRule="auto"/>
        <w:ind w:left="562" w:firstLine="0"/>
        <w:jc w:val="left"/>
        <w:rPr>
          <w:rFonts w:ascii="新宋体" w:eastAsia="新宋体" w:hAnsi="新宋体"/>
          <w:sz w:val="24"/>
          <w:szCs w:val="24"/>
        </w:rPr>
      </w:pPr>
      <w:r>
        <w:rPr>
          <w:rFonts w:ascii="新宋体" w:eastAsia="新宋体" w:hAnsi="新宋体"/>
          <w:sz w:val="24"/>
          <w:szCs w:val="24"/>
        </w:rPr>
        <w:t>2.</w:t>
      </w:r>
      <w:r w:rsidR="00AB3366">
        <w:rPr>
          <w:rFonts w:ascii="新宋体" w:eastAsia="新宋体" w:hAnsi="新宋体" w:hint="eastAsia"/>
          <w:sz w:val="24"/>
          <w:szCs w:val="24"/>
        </w:rPr>
        <w:t>XX</w:t>
      </w:r>
      <w:r>
        <w:rPr>
          <w:rFonts w:ascii="新宋体" w:eastAsia="新宋体" w:hAnsi="新宋体"/>
          <w:sz w:val="24"/>
          <w:szCs w:val="24"/>
        </w:rPr>
        <w:t>月</w:t>
      </w:r>
      <w:r w:rsidR="00AB3366">
        <w:rPr>
          <w:rFonts w:ascii="新宋体" w:eastAsia="新宋体" w:hAnsi="新宋体" w:hint="eastAsia"/>
          <w:sz w:val="24"/>
          <w:szCs w:val="24"/>
        </w:rPr>
        <w:t>XX</w:t>
      </w:r>
      <w:r>
        <w:rPr>
          <w:rFonts w:ascii="新宋体" w:eastAsia="新宋体" w:hAnsi="新宋体"/>
          <w:sz w:val="24"/>
          <w:szCs w:val="24"/>
        </w:rPr>
        <w:t>日</w:t>
      </w:r>
      <w:r w:rsidR="00AB3366">
        <w:rPr>
          <w:rFonts w:ascii="新宋体" w:eastAsia="新宋体" w:hAnsi="新宋体" w:hint="eastAsia"/>
          <w:sz w:val="24"/>
          <w:szCs w:val="24"/>
        </w:rPr>
        <w:t xml:space="preserve">XX </w:t>
      </w:r>
      <w:r w:rsidR="00AB3366">
        <w:rPr>
          <w:rFonts w:ascii="新宋体" w:eastAsia="新宋体" w:hAnsi="新宋体"/>
          <w:sz w:val="24"/>
          <w:szCs w:val="24"/>
        </w:rPr>
        <w:t xml:space="preserve"> </w:t>
      </w:r>
      <w:r w:rsidR="00AB3366">
        <w:rPr>
          <w:rFonts w:ascii="新宋体" w:eastAsia="新宋体" w:hAnsi="新宋体" w:hint="eastAsia"/>
          <w:sz w:val="24"/>
          <w:szCs w:val="24"/>
        </w:rPr>
        <w:t>XXX</w:t>
      </w:r>
      <w:r>
        <w:rPr>
          <w:rFonts w:ascii="新宋体" w:eastAsia="新宋体" w:hAnsi="新宋体"/>
          <w:sz w:val="24"/>
          <w:szCs w:val="24"/>
        </w:rPr>
        <w:t>第二次彩排。</w:t>
      </w:r>
    </w:p>
    <w:p w14:paraId="43E67C73" w14:textId="77777777" w:rsidR="00493E63" w:rsidRDefault="002E1029">
      <w:pPr>
        <w:pStyle w:val="13"/>
        <w:spacing w:line="360" w:lineRule="auto"/>
        <w:ind w:firstLine="0"/>
        <w:jc w:val="left"/>
      </w:pPr>
      <w:r>
        <w:rPr>
          <w:rFonts w:ascii="新宋体" w:eastAsia="新宋体" w:hAnsi="新宋体"/>
          <w:b/>
          <w:sz w:val="24"/>
          <w:szCs w:val="24"/>
        </w:rPr>
        <w:t xml:space="preserve">     二、</w:t>
      </w:r>
      <w:r>
        <w:rPr>
          <w:rFonts w:eastAsia="新宋体"/>
          <w:b/>
          <w:sz w:val="24"/>
          <w:szCs w:val="24"/>
        </w:rPr>
        <w:t>活动时间：</w:t>
      </w:r>
    </w:p>
    <w:p w14:paraId="7C412582" w14:textId="13F4E0AF" w:rsidR="00493E63" w:rsidRDefault="002E1029">
      <w:pPr>
        <w:pStyle w:val="13"/>
        <w:spacing w:line="360" w:lineRule="auto"/>
        <w:ind w:firstLine="0"/>
        <w:jc w:val="left"/>
        <w:rPr>
          <w:rFonts w:ascii="新宋体" w:eastAsia="新宋体" w:hAnsi="新宋体"/>
          <w:sz w:val="24"/>
          <w:szCs w:val="24"/>
        </w:rPr>
      </w:pPr>
      <w:r>
        <w:rPr>
          <w:rFonts w:ascii="新宋体" w:eastAsia="新宋体" w:hAnsi="新宋体"/>
          <w:sz w:val="24"/>
          <w:szCs w:val="24"/>
        </w:rPr>
        <w:t xml:space="preserve">     1.</w:t>
      </w:r>
      <w:r w:rsidR="00AB3366">
        <w:rPr>
          <w:rFonts w:ascii="新宋体" w:eastAsia="新宋体" w:hAnsi="新宋体" w:hint="eastAsia"/>
          <w:sz w:val="24"/>
          <w:szCs w:val="24"/>
        </w:rPr>
        <w:t>XX</w:t>
      </w:r>
      <w:r>
        <w:rPr>
          <w:rFonts w:ascii="新宋体" w:eastAsia="新宋体" w:hAnsi="新宋体"/>
          <w:sz w:val="24"/>
          <w:szCs w:val="24"/>
        </w:rPr>
        <w:t>月</w:t>
      </w:r>
      <w:r w:rsidR="00AB3366">
        <w:rPr>
          <w:rFonts w:ascii="新宋体" w:eastAsia="新宋体" w:hAnsi="新宋体" w:hint="eastAsia"/>
          <w:sz w:val="24"/>
          <w:szCs w:val="24"/>
        </w:rPr>
        <w:t>XX</w:t>
      </w:r>
      <w:r>
        <w:rPr>
          <w:rFonts w:ascii="新宋体" w:eastAsia="新宋体" w:hAnsi="新宋体"/>
          <w:sz w:val="24"/>
          <w:szCs w:val="24"/>
        </w:rPr>
        <w:t>日</w:t>
      </w:r>
      <w:r w:rsidR="00AB3366">
        <w:rPr>
          <w:rFonts w:ascii="新宋体" w:eastAsia="新宋体" w:hAnsi="新宋体" w:hint="eastAsia"/>
          <w:sz w:val="24"/>
          <w:szCs w:val="24"/>
        </w:rPr>
        <w:t>XX</w:t>
      </w:r>
      <w:r>
        <w:rPr>
          <w:rFonts w:ascii="新宋体" w:eastAsia="新宋体" w:hAnsi="新宋体"/>
          <w:sz w:val="24"/>
          <w:szCs w:val="24"/>
        </w:rPr>
        <w:t>，全体活动人员到场。</w:t>
      </w:r>
    </w:p>
    <w:p w14:paraId="6A48F558" w14:textId="151CA1CD" w:rsidR="00493E63" w:rsidRDefault="002E1029">
      <w:pPr>
        <w:pStyle w:val="13"/>
        <w:spacing w:line="360" w:lineRule="auto"/>
        <w:ind w:firstLine="0"/>
        <w:jc w:val="left"/>
        <w:rPr>
          <w:rFonts w:ascii="新宋体" w:eastAsia="新宋体" w:hAnsi="新宋体"/>
          <w:sz w:val="24"/>
          <w:szCs w:val="24"/>
        </w:rPr>
      </w:pPr>
      <w:r>
        <w:rPr>
          <w:rFonts w:ascii="新宋体" w:eastAsia="新宋体" w:hAnsi="新宋体"/>
          <w:sz w:val="24"/>
          <w:szCs w:val="24"/>
        </w:rPr>
        <w:t xml:space="preserve">     2.</w:t>
      </w:r>
      <w:r w:rsidR="00AB3366">
        <w:rPr>
          <w:rFonts w:ascii="新宋体" w:eastAsia="新宋体" w:hAnsi="新宋体" w:hint="eastAsia"/>
          <w:sz w:val="24"/>
          <w:szCs w:val="24"/>
        </w:rPr>
        <w:t>XX</w:t>
      </w:r>
      <w:r>
        <w:rPr>
          <w:rFonts w:ascii="新宋体" w:eastAsia="新宋体" w:hAnsi="新宋体"/>
          <w:sz w:val="24"/>
          <w:szCs w:val="24"/>
        </w:rPr>
        <w:t>月</w:t>
      </w:r>
      <w:r w:rsidR="00AB3366">
        <w:rPr>
          <w:rFonts w:ascii="新宋体" w:eastAsia="新宋体" w:hAnsi="新宋体" w:hint="eastAsia"/>
          <w:sz w:val="24"/>
          <w:szCs w:val="24"/>
        </w:rPr>
        <w:t>XX</w:t>
      </w:r>
      <w:r>
        <w:rPr>
          <w:rFonts w:ascii="新宋体" w:eastAsia="新宋体" w:hAnsi="新宋体"/>
          <w:sz w:val="24"/>
          <w:szCs w:val="24"/>
        </w:rPr>
        <w:t>日</w:t>
      </w:r>
      <w:r w:rsidR="00AB3366">
        <w:rPr>
          <w:rFonts w:ascii="新宋体" w:eastAsia="新宋体" w:hAnsi="新宋体" w:hint="eastAsia"/>
          <w:sz w:val="24"/>
          <w:szCs w:val="24"/>
        </w:rPr>
        <w:t>XX</w:t>
      </w:r>
      <w:r>
        <w:rPr>
          <w:rFonts w:ascii="新宋体" w:eastAsia="新宋体" w:hAnsi="新宋体"/>
          <w:sz w:val="24"/>
          <w:szCs w:val="24"/>
        </w:rPr>
        <w:t>，全体活动人员到位。</w:t>
      </w:r>
    </w:p>
    <w:p w14:paraId="0BF91A65" w14:textId="481B06B9" w:rsidR="00493E63" w:rsidRDefault="002E1029">
      <w:pPr>
        <w:pStyle w:val="13"/>
        <w:spacing w:line="360" w:lineRule="auto"/>
        <w:ind w:firstLine="0"/>
        <w:jc w:val="left"/>
        <w:rPr>
          <w:rFonts w:ascii="新宋体" w:eastAsia="新宋体" w:hAnsi="新宋体"/>
          <w:sz w:val="24"/>
          <w:szCs w:val="24"/>
        </w:rPr>
      </w:pPr>
      <w:r>
        <w:rPr>
          <w:rFonts w:ascii="新宋体" w:eastAsia="新宋体" w:hAnsi="新宋体"/>
          <w:sz w:val="24"/>
          <w:szCs w:val="24"/>
        </w:rPr>
        <w:t xml:space="preserve">     3.</w:t>
      </w:r>
      <w:r w:rsidR="00AB3366">
        <w:rPr>
          <w:rFonts w:ascii="新宋体" w:eastAsia="新宋体" w:hAnsi="新宋体" w:hint="eastAsia"/>
          <w:sz w:val="24"/>
          <w:szCs w:val="24"/>
        </w:rPr>
        <w:t>XX</w:t>
      </w:r>
      <w:r>
        <w:rPr>
          <w:rFonts w:ascii="新宋体" w:eastAsia="新宋体" w:hAnsi="新宋体"/>
          <w:sz w:val="24"/>
          <w:szCs w:val="24"/>
        </w:rPr>
        <w:t>月</w:t>
      </w:r>
      <w:r w:rsidR="00AB3366">
        <w:rPr>
          <w:rFonts w:ascii="新宋体" w:eastAsia="新宋体" w:hAnsi="新宋体" w:hint="eastAsia"/>
          <w:sz w:val="24"/>
          <w:szCs w:val="24"/>
        </w:rPr>
        <w:t>XX</w:t>
      </w:r>
      <w:r>
        <w:rPr>
          <w:rFonts w:ascii="新宋体" w:eastAsia="新宋体" w:hAnsi="新宋体"/>
          <w:sz w:val="24"/>
          <w:szCs w:val="24"/>
        </w:rPr>
        <w:t>日</w:t>
      </w:r>
      <w:r w:rsidR="00AB3366">
        <w:rPr>
          <w:rFonts w:ascii="新宋体" w:eastAsia="新宋体" w:hAnsi="新宋体" w:hint="eastAsia"/>
          <w:sz w:val="24"/>
          <w:szCs w:val="24"/>
        </w:rPr>
        <w:t>XX</w:t>
      </w:r>
      <w:r>
        <w:rPr>
          <w:rFonts w:ascii="新宋体" w:eastAsia="新宋体" w:hAnsi="新宋体"/>
          <w:sz w:val="24"/>
          <w:szCs w:val="24"/>
        </w:rPr>
        <w:t>，所有观众入场完毕。</w:t>
      </w:r>
    </w:p>
    <w:p w14:paraId="6E765DF8" w14:textId="77777777" w:rsidR="00493E63" w:rsidRDefault="002E1029">
      <w:pPr>
        <w:pStyle w:val="13"/>
        <w:spacing w:line="360" w:lineRule="auto"/>
        <w:ind w:firstLine="0"/>
        <w:jc w:val="left"/>
        <w:rPr>
          <w:sz w:val="28"/>
          <w:szCs w:val="28"/>
        </w:rPr>
      </w:pPr>
      <w:r>
        <w:rPr>
          <w:rFonts w:eastAsia="新宋体"/>
          <w:b/>
          <w:sz w:val="24"/>
          <w:szCs w:val="24"/>
        </w:rPr>
        <w:t xml:space="preserve">     </w:t>
      </w:r>
      <w:r>
        <w:rPr>
          <w:rFonts w:eastAsia="新宋体"/>
          <w:b/>
          <w:sz w:val="24"/>
          <w:szCs w:val="24"/>
        </w:rPr>
        <w:t>三、会场布置</w:t>
      </w:r>
      <w:r>
        <w:rPr>
          <w:rFonts w:eastAsia="新宋体"/>
          <w:sz w:val="24"/>
          <w:szCs w:val="24"/>
        </w:rPr>
        <w:t>：</w:t>
      </w:r>
    </w:p>
    <w:p w14:paraId="4DFFE5A9" w14:textId="77777777" w:rsidR="00493E63" w:rsidRDefault="002E1029">
      <w:pPr>
        <w:pStyle w:val="13"/>
        <w:spacing w:line="360" w:lineRule="auto"/>
        <w:ind w:firstLine="560"/>
        <w:jc w:val="left"/>
        <w:rPr>
          <w:sz w:val="28"/>
          <w:szCs w:val="28"/>
        </w:rPr>
      </w:pPr>
      <w:r>
        <w:rPr>
          <w:rFonts w:ascii="新宋体" w:eastAsia="新宋体" w:hAnsi="新宋体"/>
          <w:sz w:val="24"/>
          <w:szCs w:val="24"/>
        </w:rPr>
        <w:t>1.座椅按布置图摆放。</w:t>
      </w:r>
    </w:p>
    <w:p w14:paraId="6D1A53E4" w14:textId="77777777" w:rsidR="00493E63" w:rsidRDefault="002E1029">
      <w:pPr>
        <w:pStyle w:val="13"/>
        <w:spacing w:line="360" w:lineRule="auto"/>
        <w:ind w:firstLine="560"/>
        <w:jc w:val="left"/>
        <w:rPr>
          <w:sz w:val="28"/>
          <w:szCs w:val="28"/>
        </w:rPr>
      </w:pPr>
      <w:r>
        <w:rPr>
          <w:rFonts w:ascii="新宋体" w:eastAsia="新宋体" w:hAnsi="新宋体"/>
          <w:sz w:val="24"/>
          <w:szCs w:val="24"/>
        </w:rPr>
        <w:t>2.在座椅上放置荧光棒。</w:t>
      </w:r>
    </w:p>
    <w:p w14:paraId="26114751" w14:textId="77777777" w:rsidR="00493E63" w:rsidRDefault="002E1029">
      <w:pPr>
        <w:pStyle w:val="13"/>
        <w:spacing w:line="276" w:lineRule="auto"/>
        <w:ind w:firstLine="560"/>
        <w:jc w:val="left"/>
        <w:rPr>
          <w:rFonts w:ascii="新宋体" w:eastAsia="新宋体" w:hAnsi="新宋体"/>
          <w:sz w:val="24"/>
          <w:szCs w:val="24"/>
        </w:rPr>
      </w:pPr>
      <w:r>
        <w:rPr>
          <w:rFonts w:ascii="新宋体" w:eastAsia="新宋体" w:hAnsi="新宋体"/>
          <w:sz w:val="24"/>
          <w:szCs w:val="24"/>
        </w:rPr>
        <w:t>3.在中央过道布置彩灯、气球。</w:t>
      </w:r>
    </w:p>
    <w:p w14:paraId="7FE9C111" w14:textId="77777777" w:rsidR="00493E63" w:rsidRDefault="002E1029">
      <w:pPr>
        <w:spacing w:before="114" w:after="114" w:line="276" w:lineRule="auto"/>
        <w:ind w:firstLine="560"/>
        <w:jc w:val="left"/>
        <w:rPr>
          <w:rFonts w:ascii="新宋体" w:eastAsia="新宋体" w:hAnsi="新宋体"/>
          <w:sz w:val="24"/>
          <w:szCs w:val="24"/>
        </w:rPr>
      </w:pPr>
      <w:r>
        <w:rPr>
          <w:rFonts w:ascii="新宋体" w:eastAsia="新宋体" w:hAnsi="新宋体"/>
          <w:sz w:val="24"/>
          <w:szCs w:val="24"/>
        </w:rPr>
        <w:t>4.在报告厅门口布置签字板，拍照墙，提前备好签字笔。</w:t>
      </w:r>
    </w:p>
    <w:p w14:paraId="45A0B6CA" w14:textId="77777777" w:rsidR="00493E63" w:rsidRDefault="002E1029">
      <w:pPr>
        <w:spacing w:before="114" w:after="114" w:line="276" w:lineRule="auto"/>
        <w:ind w:firstLine="560"/>
        <w:jc w:val="left"/>
        <w:rPr>
          <w:rFonts w:ascii="新宋体" w:eastAsia="新宋体" w:hAnsi="新宋体"/>
          <w:sz w:val="24"/>
          <w:szCs w:val="24"/>
        </w:rPr>
      </w:pPr>
      <w:r>
        <w:rPr>
          <w:rFonts w:ascii="新宋体" w:eastAsia="新宋体" w:hAnsi="新宋体"/>
          <w:sz w:val="24"/>
          <w:szCs w:val="24"/>
        </w:rPr>
        <w:t>5.礼仪队在报告厅门口迎宾。</w:t>
      </w:r>
    </w:p>
    <w:p w14:paraId="419148E9" w14:textId="77777777" w:rsidR="00493E63" w:rsidRDefault="002E1029">
      <w:pPr>
        <w:ind w:firstLine="560"/>
        <w:jc w:val="left"/>
        <w:rPr>
          <w:b/>
          <w:sz w:val="28"/>
          <w:szCs w:val="28"/>
        </w:rPr>
      </w:pPr>
      <w:r>
        <w:rPr>
          <w:rFonts w:ascii="新宋体" w:eastAsia="新宋体" w:hAnsi="新宋体"/>
          <w:b/>
          <w:sz w:val="24"/>
          <w:szCs w:val="24"/>
        </w:rPr>
        <w:t>四、活动流程：</w:t>
      </w:r>
    </w:p>
    <w:p w14:paraId="7DA6F133" w14:textId="7A56A719" w:rsidR="00493E63" w:rsidRDefault="002E1029">
      <w:pPr>
        <w:pStyle w:val="13"/>
        <w:spacing w:line="360" w:lineRule="auto"/>
        <w:ind w:firstLine="0"/>
        <w:jc w:val="left"/>
        <w:rPr>
          <w:b/>
          <w:sz w:val="28"/>
          <w:szCs w:val="28"/>
        </w:rPr>
      </w:pPr>
      <w:r>
        <w:rPr>
          <w:rFonts w:ascii="新宋体" w:eastAsia="新宋体" w:hAnsi="新宋体"/>
          <w:b/>
          <w:sz w:val="24"/>
          <w:szCs w:val="24"/>
        </w:rPr>
        <w:t xml:space="preserve">     </w:t>
      </w:r>
      <w:r>
        <w:rPr>
          <w:rFonts w:ascii="新宋体" w:eastAsia="新宋体" w:hAnsi="新宋体"/>
          <w:bCs/>
          <w:sz w:val="24"/>
          <w:szCs w:val="24"/>
        </w:rPr>
        <w:t>时间安排：</w:t>
      </w:r>
      <w:r w:rsidR="00AB3366">
        <w:rPr>
          <w:rFonts w:ascii="新宋体" w:eastAsia="新宋体" w:hAnsi="新宋体" w:hint="eastAsia"/>
          <w:bCs/>
          <w:sz w:val="24"/>
          <w:szCs w:val="24"/>
        </w:rPr>
        <w:t>（XX为时间）</w:t>
      </w:r>
    </w:p>
    <w:p w14:paraId="08803A93" w14:textId="7A5F462A" w:rsidR="00493E63" w:rsidRDefault="00AB3366">
      <w:pPr>
        <w:spacing w:line="360" w:lineRule="auto"/>
        <w:ind w:firstLine="560"/>
        <w:jc w:val="left"/>
        <w:rPr>
          <w:sz w:val="28"/>
          <w:szCs w:val="28"/>
        </w:rPr>
      </w:pPr>
      <w:r>
        <w:rPr>
          <w:rFonts w:ascii="新宋体" w:eastAsia="新宋体" w:hAnsi="新宋体" w:hint="eastAsia"/>
          <w:sz w:val="24"/>
          <w:szCs w:val="24"/>
        </w:rPr>
        <w:t>XX</w:t>
      </w:r>
      <w:r w:rsidR="002E1029">
        <w:rPr>
          <w:rFonts w:ascii="新宋体" w:eastAsia="新宋体" w:hAnsi="新宋体"/>
          <w:sz w:val="24"/>
          <w:szCs w:val="24"/>
        </w:rPr>
        <w:t>工作人员到场布置会场</w:t>
      </w:r>
    </w:p>
    <w:p w14:paraId="3A53D56C" w14:textId="06BBFFE7" w:rsidR="00493E63" w:rsidRDefault="00AB3366">
      <w:pPr>
        <w:spacing w:line="360" w:lineRule="auto"/>
        <w:ind w:firstLine="560"/>
        <w:jc w:val="left"/>
        <w:rPr>
          <w:sz w:val="28"/>
          <w:szCs w:val="28"/>
        </w:rPr>
      </w:pPr>
      <w:r>
        <w:rPr>
          <w:rFonts w:ascii="新宋体" w:eastAsia="新宋体" w:hAnsi="新宋体" w:hint="eastAsia"/>
          <w:sz w:val="24"/>
          <w:szCs w:val="24"/>
        </w:rPr>
        <w:t>XX</w:t>
      </w:r>
      <w:r w:rsidR="002E1029">
        <w:rPr>
          <w:rFonts w:ascii="新宋体" w:eastAsia="新宋体" w:hAnsi="新宋体"/>
          <w:sz w:val="24"/>
          <w:szCs w:val="24"/>
        </w:rPr>
        <w:t>工作人员检查会场</w:t>
      </w:r>
    </w:p>
    <w:p w14:paraId="3D2F56AB" w14:textId="31AAF66A" w:rsidR="00493E63" w:rsidRDefault="00AB3366">
      <w:pPr>
        <w:spacing w:line="360" w:lineRule="auto"/>
        <w:ind w:firstLine="560"/>
        <w:jc w:val="left"/>
        <w:rPr>
          <w:sz w:val="28"/>
          <w:szCs w:val="28"/>
        </w:rPr>
      </w:pPr>
      <w:r>
        <w:rPr>
          <w:rFonts w:ascii="新宋体" w:eastAsia="新宋体" w:hAnsi="新宋体" w:hint="eastAsia"/>
          <w:sz w:val="24"/>
          <w:szCs w:val="24"/>
        </w:rPr>
        <w:t>XX</w:t>
      </w:r>
      <w:r w:rsidR="002E1029">
        <w:rPr>
          <w:rFonts w:ascii="新宋体" w:eastAsia="新宋体" w:hAnsi="新宋体"/>
          <w:sz w:val="24"/>
          <w:szCs w:val="24"/>
        </w:rPr>
        <w:t>所有演员到位最后一次彩排</w:t>
      </w:r>
    </w:p>
    <w:p w14:paraId="5C1CAE11" w14:textId="66359BE8" w:rsidR="00493E63" w:rsidRDefault="002E1029">
      <w:pPr>
        <w:spacing w:line="360" w:lineRule="auto"/>
        <w:jc w:val="left"/>
        <w:rPr>
          <w:sz w:val="28"/>
          <w:szCs w:val="28"/>
        </w:rPr>
      </w:pPr>
      <w:r>
        <w:rPr>
          <w:rFonts w:ascii="新宋体" w:eastAsia="新宋体" w:hAnsi="新宋体"/>
          <w:sz w:val="24"/>
          <w:szCs w:val="24"/>
        </w:rPr>
        <w:t xml:space="preserve">     </w:t>
      </w:r>
      <w:r w:rsidR="00AB3366">
        <w:rPr>
          <w:rFonts w:ascii="新宋体" w:eastAsia="新宋体" w:hAnsi="新宋体" w:hint="eastAsia"/>
          <w:sz w:val="24"/>
          <w:szCs w:val="24"/>
        </w:rPr>
        <w:t>XX</w:t>
      </w:r>
      <w:r>
        <w:rPr>
          <w:rFonts w:ascii="新宋体" w:eastAsia="新宋体" w:hAnsi="新宋体"/>
          <w:sz w:val="24"/>
          <w:szCs w:val="24"/>
        </w:rPr>
        <w:t>第三次彩排结束</w:t>
      </w:r>
    </w:p>
    <w:p w14:paraId="534EBB1C" w14:textId="32A7B0C7" w:rsidR="00493E63" w:rsidRDefault="00AB3366">
      <w:pPr>
        <w:spacing w:line="360" w:lineRule="auto"/>
        <w:ind w:firstLine="560"/>
        <w:jc w:val="left"/>
        <w:rPr>
          <w:sz w:val="28"/>
          <w:szCs w:val="28"/>
        </w:rPr>
      </w:pPr>
      <w:r>
        <w:rPr>
          <w:rFonts w:ascii="新宋体" w:eastAsia="新宋体" w:hAnsi="新宋体" w:hint="eastAsia"/>
          <w:sz w:val="24"/>
          <w:szCs w:val="24"/>
        </w:rPr>
        <w:t>XX</w:t>
      </w:r>
      <w:r w:rsidR="002E1029">
        <w:rPr>
          <w:rFonts w:ascii="新宋体" w:eastAsia="新宋体" w:hAnsi="新宋体"/>
          <w:sz w:val="24"/>
          <w:szCs w:val="24"/>
        </w:rPr>
        <w:t>所有工作人员、演员到位</w:t>
      </w:r>
    </w:p>
    <w:p w14:paraId="0E6D0175" w14:textId="0B0AA6A5" w:rsidR="00493E63" w:rsidRDefault="002E1029">
      <w:pPr>
        <w:pStyle w:val="13"/>
        <w:spacing w:line="360" w:lineRule="auto"/>
        <w:ind w:firstLine="280"/>
        <w:jc w:val="left"/>
        <w:rPr>
          <w:bCs/>
          <w:sz w:val="28"/>
          <w:szCs w:val="28"/>
        </w:rPr>
      </w:pPr>
      <w:r>
        <w:rPr>
          <w:rFonts w:ascii="新宋体" w:eastAsia="新宋体" w:hAnsi="新宋体"/>
          <w:bCs/>
          <w:sz w:val="24"/>
          <w:szCs w:val="24"/>
        </w:rPr>
        <w:t xml:space="preserve">  </w:t>
      </w:r>
      <w:r w:rsidR="00AB3366">
        <w:rPr>
          <w:rFonts w:ascii="新宋体" w:eastAsia="新宋体" w:hAnsi="新宋体" w:hint="eastAsia"/>
          <w:bCs/>
          <w:sz w:val="24"/>
          <w:szCs w:val="24"/>
        </w:rPr>
        <w:t>XX</w:t>
      </w:r>
      <w:r>
        <w:rPr>
          <w:rFonts w:ascii="新宋体" w:eastAsia="新宋体" w:hAnsi="新宋体" w:hint="eastAsia"/>
          <w:bCs/>
          <w:sz w:val="24"/>
          <w:szCs w:val="24"/>
        </w:rPr>
        <w:t>欢迎观众入场就坐</w:t>
      </w:r>
    </w:p>
    <w:p w14:paraId="2433CAE2" w14:textId="3BE8A6AC" w:rsidR="00493E63" w:rsidRDefault="00AB3366" w:rsidP="001C4ADD">
      <w:pPr>
        <w:pStyle w:val="13"/>
        <w:spacing w:line="360" w:lineRule="auto"/>
        <w:ind w:firstLine="560"/>
        <w:jc w:val="left"/>
        <w:rPr>
          <w:rFonts w:hint="eastAsia"/>
          <w:bCs/>
          <w:sz w:val="28"/>
          <w:szCs w:val="28"/>
        </w:rPr>
      </w:pPr>
      <w:r>
        <w:rPr>
          <w:rFonts w:ascii="新宋体" w:eastAsia="新宋体" w:hAnsi="新宋体" w:hint="eastAsia"/>
          <w:bCs/>
          <w:sz w:val="24"/>
          <w:szCs w:val="24"/>
        </w:rPr>
        <w:t>XX</w:t>
      </w:r>
      <w:r w:rsidR="002E1029">
        <w:rPr>
          <w:rFonts w:ascii="新宋体" w:eastAsia="新宋体" w:hAnsi="新宋体" w:hint="eastAsia"/>
          <w:bCs/>
          <w:sz w:val="24"/>
          <w:szCs w:val="24"/>
        </w:rPr>
        <w:t>主持人阐述比赛规程，宣布活动开始</w:t>
      </w:r>
    </w:p>
    <w:p w14:paraId="71FB1032" w14:textId="26A05816" w:rsidR="00493E63" w:rsidRDefault="00E648EC">
      <w:pPr>
        <w:pStyle w:val="13"/>
        <w:spacing w:line="360" w:lineRule="auto"/>
        <w:ind w:firstLine="560"/>
        <w:jc w:val="left"/>
        <w:rPr>
          <w:rFonts w:ascii="新宋体" w:eastAsia="新宋体" w:hAnsi="新宋体"/>
          <w:bCs/>
          <w:sz w:val="24"/>
          <w:szCs w:val="24"/>
        </w:rPr>
      </w:pPr>
      <w:r>
        <w:rPr>
          <w:rFonts w:ascii="新宋体" w:eastAsia="新宋体" w:hAnsi="新宋体" w:hint="eastAsia"/>
          <w:bCs/>
          <w:sz w:val="24"/>
          <w:szCs w:val="24"/>
        </w:rPr>
        <w:t>XX</w:t>
      </w:r>
      <w:r w:rsidR="002E1029">
        <w:rPr>
          <w:rFonts w:ascii="新宋体" w:eastAsia="新宋体" w:hAnsi="新宋体" w:hint="eastAsia"/>
          <w:bCs/>
          <w:sz w:val="24"/>
          <w:szCs w:val="24"/>
        </w:rPr>
        <w:t xml:space="preserve"> 汉服走秀节目，让观众们领略传统汉服的魅力</w:t>
      </w:r>
    </w:p>
    <w:p w14:paraId="3D3B4AF3" w14:textId="2CBDE596" w:rsidR="00493E63" w:rsidRDefault="00E648EC">
      <w:pPr>
        <w:pStyle w:val="13"/>
        <w:spacing w:line="360" w:lineRule="auto"/>
        <w:ind w:firstLine="560"/>
        <w:jc w:val="left"/>
        <w:rPr>
          <w:rFonts w:ascii="新宋体" w:eastAsia="新宋体" w:hAnsi="新宋体"/>
          <w:bCs/>
          <w:sz w:val="24"/>
          <w:szCs w:val="24"/>
        </w:rPr>
      </w:pPr>
      <w:r>
        <w:rPr>
          <w:rFonts w:ascii="新宋体" w:eastAsia="新宋体" w:hAnsi="新宋体" w:hint="eastAsia"/>
          <w:bCs/>
          <w:sz w:val="24"/>
          <w:szCs w:val="24"/>
        </w:rPr>
        <w:t>XX</w:t>
      </w:r>
      <w:r>
        <w:rPr>
          <w:rFonts w:ascii="新宋体" w:eastAsia="新宋体" w:hAnsi="新宋体"/>
          <w:bCs/>
          <w:sz w:val="24"/>
          <w:szCs w:val="24"/>
        </w:rPr>
        <w:t xml:space="preserve"> </w:t>
      </w:r>
      <w:r w:rsidR="002E1029">
        <w:rPr>
          <w:rFonts w:ascii="新宋体" w:eastAsia="新宋体" w:hAnsi="新宋体" w:hint="eastAsia"/>
          <w:bCs/>
          <w:sz w:val="24"/>
          <w:szCs w:val="24"/>
        </w:rPr>
        <w:t>以“山”“河”“江”“海”为主题，开始飞花令环节。</w:t>
      </w:r>
      <w:r w:rsidR="00B9781D">
        <w:rPr>
          <w:rFonts w:ascii="新宋体" w:eastAsia="新宋体" w:hAnsi="新宋体" w:hint="eastAsia"/>
          <w:bCs/>
          <w:sz w:val="24"/>
          <w:szCs w:val="24"/>
        </w:rPr>
        <w:t>主持人抽取，</w:t>
      </w:r>
      <w:r w:rsidR="002E1029">
        <w:rPr>
          <w:rFonts w:ascii="新宋体" w:eastAsia="新宋体" w:hAnsi="新宋体" w:hint="eastAsia"/>
          <w:bCs/>
          <w:sz w:val="24"/>
          <w:szCs w:val="24"/>
        </w:rPr>
        <w:t>选手</w:t>
      </w:r>
      <w:r w:rsidR="00B9781D">
        <w:rPr>
          <w:rFonts w:ascii="新宋体" w:eastAsia="新宋体" w:hAnsi="新宋体" w:hint="eastAsia"/>
          <w:bCs/>
          <w:sz w:val="24"/>
          <w:szCs w:val="24"/>
        </w:rPr>
        <w:t>抢答</w:t>
      </w:r>
      <w:r w:rsidR="002E1029">
        <w:rPr>
          <w:rFonts w:ascii="新宋体" w:eastAsia="新宋体" w:hAnsi="新宋体" w:hint="eastAsia"/>
          <w:bCs/>
          <w:sz w:val="24"/>
          <w:szCs w:val="24"/>
        </w:rPr>
        <w:t>，背出相关诗句</w:t>
      </w:r>
      <w:r w:rsidR="00B9781D">
        <w:rPr>
          <w:rFonts w:ascii="新宋体" w:eastAsia="新宋体" w:hAnsi="新宋体" w:hint="eastAsia"/>
          <w:bCs/>
          <w:sz w:val="24"/>
          <w:szCs w:val="24"/>
        </w:rPr>
        <w:t>，积累得分，比赛结束时，积分</w:t>
      </w:r>
      <w:r w:rsidR="002E1029">
        <w:rPr>
          <w:rFonts w:ascii="新宋体" w:eastAsia="新宋体" w:hAnsi="新宋体" w:hint="eastAsia"/>
          <w:bCs/>
          <w:sz w:val="24"/>
          <w:szCs w:val="24"/>
        </w:rPr>
        <w:t>最多</w:t>
      </w:r>
      <w:r w:rsidR="00B9781D">
        <w:rPr>
          <w:rFonts w:ascii="新宋体" w:eastAsia="新宋体" w:hAnsi="新宋体" w:hint="eastAsia"/>
          <w:bCs/>
          <w:sz w:val="24"/>
          <w:szCs w:val="24"/>
        </w:rPr>
        <w:t>的队伍</w:t>
      </w:r>
      <w:r w:rsidR="002E1029">
        <w:rPr>
          <w:rFonts w:ascii="新宋体" w:eastAsia="新宋体" w:hAnsi="新宋体" w:hint="eastAsia"/>
          <w:bCs/>
          <w:sz w:val="24"/>
          <w:szCs w:val="24"/>
        </w:rPr>
        <w:t>获</w:t>
      </w:r>
      <w:r w:rsidR="00B9781D">
        <w:rPr>
          <w:rFonts w:ascii="新宋体" w:eastAsia="新宋体" w:hAnsi="新宋体" w:hint="eastAsia"/>
          <w:bCs/>
          <w:sz w:val="24"/>
          <w:szCs w:val="24"/>
        </w:rPr>
        <w:t>得团队胜利</w:t>
      </w:r>
      <w:r w:rsidR="002E1029">
        <w:rPr>
          <w:rFonts w:ascii="新宋体" w:eastAsia="新宋体" w:hAnsi="新宋体" w:hint="eastAsia"/>
          <w:bCs/>
          <w:sz w:val="24"/>
          <w:szCs w:val="24"/>
        </w:rPr>
        <w:t>。</w:t>
      </w:r>
    </w:p>
    <w:p w14:paraId="26B7157C" w14:textId="5E5E29D8" w:rsidR="00493E63" w:rsidRDefault="00E648EC" w:rsidP="00E648EC">
      <w:pPr>
        <w:pStyle w:val="13"/>
        <w:spacing w:line="360" w:lineRule="auto"/>
        <w:ind w:firstLineChars="175"/>
        <w:jc w:val="left"/>
        <w:rPr>
          <w:rFonts w:ascii="新宋体" w:eastAsia="新宋体" w:hAnsi="新宋体"/>
          <w:bCs/>
          <w:sz w:val="24"/>
          <w:szCs w:val="24"/>
        </w:rPr>
      </w:pPr>
      <w:r>
        <w:rPr>
          <w:rFonts w:ascii="新宋体" w:eastAsia="新宋体" w:hAnsi="新宋体" w:hint="eastAsia"/>
          <w:bCs/>
          <w:sz w:val="24"/>
          <w:szCs w:val="24"/>
        </w:rPr>
        <w:lastRenderedPageBreak/>
        <w:t>XX</w:t>
      </w:r>
      <w:r w:rsidR="002E1029">
        <w:rPr>
          <w:rFonts w:ascii="新宋体" w:eastAsia="新宋体" w:hAnsi="新宋体" w:hint="eastAsia"/>
          <w:bCs/>
          <w:sz w:val="24"/>
          <w:szCs w:val="24"/>
        </w:rPr>
        <w:t>主持宣布获胜名单，并进行总结</w:t>
      </w:r>
    </w:p>
    <w:p w14:paraId="4B197656" w14:textId="17DED78C" w:rsidR="00AB3366" w:rsidRDefault="00E648EC" w:rsidP="00E648EC">
      <w:pPr>
        <w:pStyle w:val="13"/>
        <w:spacing w:line="360" w:lineRule="auto"/>
        <w:ind w:firstLineChars="175"/>
        <w:jc w:val="left"/>
        <w:rPr>
          <w:rFonts w:ascii="新宋体" w:eastAsia="新宋体" w:hAnsi="新宋体"/>
          <w:bCs/>
          <w:sz w:val="24"/>
          <w:szCs w:val="24"/>
        </w:rPr>
      </w:pPr>
      <w:r>
        <w:rPr>
          <w:rFonts w:ascii="新宋体" w:eastAsia="新宋体" w:hAnsi="新宋体" w:hint="eastAsia"/>
          <w:bCs/>
          <w:sz w:val="24"/>
          <w:szCs w:val="24"/>
        </w:rPr>
        <w:t>XX</w:t>
      </w:r>
      <w:r>
        <w:rPr>
          <w:rFonts w:ascii="新宋体" w:eastAsia="新宋体" w:hAnsi="新宋体"/>
          <w:bCs/>
          <w:sz w:val="24"/>
          <w:szCs w:val="24"/>
        </w:rPr>
        <w:t xml:space="preserve"> </w:t>
      </w:r>
      <w:r w:rsidR="002E1029">
        <w:rPr>
          <w:rFonts w:ascii="新宋体" w:eastAsia="新宋体" w:hAnsi="新宋体" w:hint="eastAsia"/>
          <w:bCs/>
          <w:sz w:val="24"/>
          <w:szCs w:val="24"/>
        </w:rPr>
        <w:t>嘉宾发表感想</w:t>
      </w:r>
    </w:p>
    <w:p w14:paraId="58BFFB48" w14:textId="5385A3E9" w:rsidR="00493E63" w:rsidRDefault="00E648EC" w:rsidP="00E648EC">
      <w:pPr>
        <w:pStyle w:val="13"/>
        <w:spacing w:line="360" w:lineRule="auto"/>
        <w:ind w:firstLineChars="175"/>
        <w:jc w:val="left"/>
        <w:rPr>
          <w:rFonts w:ascii="新宋体" w:eastAsia="新宋体" w:hAnsi="新宋体"/>
          <w:bCs/>
          <w:sz w:val="24"/>
          <w:szCs w:val="24"/>
        </w:rPr>
      </w:pPr>
      <w:r>
        <w:rPr>
          <w:rFonts w:ascii="新宋体" w:eastAsia="新宋体" w:hAnsi="新宋体" w:hint="eastAsia"/>
          <w:bCs/>
          <w:sz w:val="24"/>
          <w:szCs w:val="24"/>
        </w:rPr>
        <w:t>XX</w:t>
      </w:r>
      <w:r w:rsidR="002E1029">
        <w:rPr>
          <w:rFonts w:ascii="新宋体" w:eastAsia="新宋体" w:hAnsi="新宋体" w:hint="eastAsia"/>
          <w:bCs/>
          <w:sz w:val="24"/>
          <w:szCs w:val="24"/>
        </w:rPr>
        <w:t>工作人员进行收尾工作</w:t>
      </w:r>
    </w:p>
    <w:p w14:paraId="4F75BB46" w14:textId="77777777" w:rsidR="00493E63" w:rsidRDefault="00493E63" w:rsidP="00E648EC">
      <w:pPr>
        <w:pStyle w:val="13"/>
        <w:spacing w:line="360" w:lineRule="auto"/>
        <w:ind w:firstLine="0"/>
        <w:jc w:val="left"/>
        <w:rPr>
          <w:bCs/>
          <w:sz w:val="28"/>
          <w:szCs w:val="28"/>
        </w:rPr>
      </w:pPr>
    </w:p>
    <w:p w14:paraId="729E418C" w14:textId="77777777" w:rsidR="00493E63" w:rsidRDefault="002E1029">
      <w:pPr>
        <w:pStyle w:val="13"/>
        <w:spacing w:line="360" w:lineRule="auto"/>
        <w:ind w:firstLine="560"/>
        <w:jc w:val="left"/>
        <w:rPr>
          <w:bCs/>
          <w:sz w:val="28"/>
          <w:szCs w:val="28"/>
        </w:rPr>
      </w:pPr>
      <w:r>
        <w:rPr>
          <w:rFonts w:ascii="新宋体" w:eastAsia="新宋体" w:hAnsi="新宋体"/>
          <w:bCs/>
          <w:sz w:val="24"/>
          <w:szCs w:val="24"/>
        </w:rPr>
        <w:t>互动环节：</w:t>
      </w:r>
    </w:p>
    <w:p w14:paraId="3C457EE3" w14:textId="7F215FFC" w:rsidR="00493E63" w:rsidRDefault="002E1029">
      <w:pPr>
        <w:pStyle w:val="13"/>
        <w:spacing w:line="360" w:lineRule="auto"/>
        <w:ind w:firstLine="560"/>
        <w:jc w:val="left"/>
        <w:rPr>
          <w:bCs/>
          <w:sz w:val="28"/>
          <w:szCs w:val="28"/>
        </w:rPr>
      </w:pPr>
      <w:r>
        <w:rPr>
          <w:rFonts w:ascii="新宋体" w:eastAsia="新宋体" w:hAnsi="新宋体"/>
          <w:bCs/>
          <w:sz w:val="24"/>
          <w:szCs w:val="24"/>
        </w:rPr>
        <w:t>（1）互动方式1：</w:t>
      </w:r>
      <w:r>
        <w:rPr>
          <w:rFonts w:ascii="新宋体" w:eastAsia="新宋体" w:hAnsi="新宋体" w:hint="eastAsia"/>
          <w:bCs/>
          <w:sz w:val="24"/>
          <w:szCs w:val="24"/>
        </w:rPr>
        <w:t>抢答环节，</w:t>
      </w:r>
      <w:r w:rsidR="00B9781D">
        <w:rPr>
          <w:rFonts w:ascii="新宋体" w:eastAsia="新宋体" w:hAnsi="新宋体" w:hint="eastAsia"/>
          <w:bCs/>
          <w:sz w:val="24"/>
          <w:szCs w:val="24"/>
        </w:rPr>
        <w:t>出现两支队伍答题错误</w:t>
      </w:r>
      <w:r>
        <w:rPr>
          <w:rFonts w:ascii="新宋体" w:eastAsia="新宋体" w:hAnsi="新宋体" w:hint="eastAsia"/>
          <w:bCs/>
          <w:sz w:val="24"/>
          <w:szCs w:val="24"/>
        </w:rPr>
        <w:t>，观众进行抢答，答对获得明信片或书签。</w:t>
      </w:r>
    </w:p>
    <w:p w14:paraId="51219B03" w14:textId="77777777" w:rsidR="00493E63" w:rsidRDefault="00493E63">
      <w:pPr>
        <w:pStyle w:val="13"/>
        <w:spacing w:line="360" w:lineRule="auto"/>
        <w:jc w:val="left"/>
        <w:rPr>
          <w:bCs/>
          <w:sz w:val="28"/>
          <w:szCs w:val="28"/>
        </w:rPr>
      </w:pPr>
    </w:p>
    <w:p w14:paraId="1144A60C" w14:textId="77777777" w:rsidR="00493E63" w:rsidRDefault="002E1029">
      <w:pPr>
        <w:pStyle w:val="13"/>
        <w:spacing w:line="360" w:lineRule="auto"/>
        <w:ind w:firstLine="0"/>
        <w:jc w:val="left"/>
        <w:rPr>
          <w:rFonts w:ascii="新宋体" w:eastAsia="新宋体" w:hAnsi="新宋体"/>
          <w:b/>
          <w:bCs/>
          <w:sz w:val="24"/>
          <w:szCs w:val="24"/>
        </w:rPr>
      </w:pPr>
      <w:r>
        <w:rPr>
          <w:rFonts w:ascii="新宋体" w:eastAsia="新宋体" w:hAnsi="新宋体"/>
          <w:b/>
          <w:bCs/>
          <w:sz w:val="24"/>
          <w:szCs w:val="24"/>
        </w:rPr>
        <w:t>节目结束：</w:t>
      </w:r>
    </w:p>
    <w:p w14:paraId="11A2D9AD" w14:textId="77777777" w:rsidR="00493E63" w:rsidRDefault="002E1029">
      <w:pPr>
        <w:pStyle w:val="11"/>
        <w:numPr>
          <w:ilvl w:val="1"/>
          <w:numId w:val="5"/>
        </w:numPr>
        <w:spacing w:line="360" w:lineRule="auto"/>
        <w:rPr>
          <w:rFonts w:ascii="宋体" w:hAnsi="宋体" w:cs="宋体"/>
          <w:sz w:val="28"/>
          <w:szCs w:val="28"/>
        </w:rPr>
      </w:pPr>
      <w:r>
        <w:rPr>
          <w:rFonts w:ascii="新宋体" w:eastAsia="新宋体" w:hAnsi="新宋体" w:cs="宋体"/>
          <w:sz w:val="24"/>
          <w:szCs w:val="24"/>
          <w:lang w:val="zh-TW" w:eastAsia="zh-TW"/>
        </w:rPr>
        <w:t>组织领导先行离场后师生有序离场。</w:t>
      </w:r>
    </w:p>
    <w:p w14:paraId="2F8587FB" w14:textId="77777777" w:rsidR="00493E63" w:rsidRDefault="002E1029">
      <w:pPr>
        <w:pStyle w:val="11"/>
        <w:numPr>
          <w:ilvl w:val="1"/>
          <w:numId w:val="5"/>
        </w:numPr>
        <w:spacing w:line="360" w:lineRule="auto"/>
        <w:rPr>
          <w:rFonts w:ascii="宋体" w:hAnsi="宋体" w:cs="宋体"/>
          <w:sz w:val="28"/>
          <w:szCs w:val="28"/>
          <w:lang w:val="zh-TW" w:eastAsia="zh-TW"/>
        </w:rPr>
      </w:pPr>
      <w:r>
        <w:rPr>
          <w:rFonts w:ascii="新宋体" w:eastAsia="新宋体" w:hAnsi="新宋体" w:cs="宋体"/>
          <w:sz w:val="24"/>
          <w:szCs w:val="24"/>
          <w:lang w:val="zh-TW" w:eastAsia="zh-TW"/>
        </w:rPr>
        <w:t>所有参加汇演的同学及学院教师合影留念。</w:t>
      </w:r>
    </w:p>
    <w:p w14:paraId="30BE82A0" w14:textId="77777777" w:rsidR="00493E63" w:rsidRDefault="002E1029">
      <w:pPr>
        <w:spacing w:line="360" w:lineRule="auto"/>
        <w:rPr>
          <w:rFonts w:ascii="宋体" w:hAnsi="宋体" w:cs="宋体"/>
          <w:sz w:val="28"/>
          <w:szCs w:val="28"/>
          <w:lang w:val="zh-TW" w:eastAsia="zh-TW"/>
        </w:rPr>
      </w:pPr>
      <w:r>
        <w:rPr>
          <w:rFonts w:ascii="新宋体" w:eastAsia="新宋体" w:hAnsi="新宋体" w:cs="宋体"/>
          <w:kern w:val="0"/>
          <w:sz w:val="24"/>
          <w:szCs w:val="24"/>
          <w:lang w:val="zh-TW" w:eastAsia="zh-TW"/>
        </w:rPr>
        <w:t>3.</w:t>
      </w:r>
      <w:r>
        <w:rPr>
          <w:rFonts w:ascii="新宋体" w:eastAsia="新宋体" w:hAnsi="新宋体" w:cs="宋体"/>
          <w:sz w:val="24"/>
          <w:szCs w:val="24"/>
          <w:lang w:val="zh-TW" w:eastAsia="zh-TW"/>
        </w:rPr>
        <w:t>所有的工作人员合影留念。</w:t>
      </w:r>
    </w:p>
    <w:p w14:paraId="17A5F0D2" w14:textId="77777777" w:rsidR="00493E63" w:rsidRDefault="002E1029">
      <w:pPr>
        <w:spacing w:line="360" w:lineRule="auto"/>
        <w:rPr>
          <w:rFonts w:ascii="宋体" w:hAnsi="宋体" w:cs="宋体"/>
          <w:sz w:val="28"/>
          <w:szCs w:val="28"/>
          <w:lang w:val="zh-TW" w:eastAsia="zh-TW"/>
        </w:rPr>
      </w:pPr>
      <w:r>
        <w:rPr>
          <w:rFonts w:ascii="新宋体" w:eastAsia="新宋体" w:hAnsi="新宋体" w:cs="宋体"/>
          <w:kern w:val="0"/>
          <w:sz w:val="24"/>
          <w:szCs w:val="24"/>
          <w:lang w:val="zh-TW" w:eastAsia="zh-TW"/>
        </w:rPr>
        <w:t>4.</w:t>
      </w:r>
      <w:r>
        <w:rPr>
          <w:rFonts w:ascii="新宋体" w:eastAsia="新宋体" w:hAnsi="新宋体" w:cs="宋体"/>
          <w:sz w:val="24"/>
          <w:szCs w:val="24"/>
          <w:lang w:val="zh-TW" w:eastAsia="zh-TW"/>
        </w:rPr>
        <w:t>工作人员负责</w:t>
      </w:r>
      <w:r>
        <w:rPr>
          <w:rFonts w:ascii="新宋体" w:eastAsia="新宋体" w:hAnsi="新宋体" w:cs="宋体" w:hint="eastAsia"/>
          <w:sz w:val="24"/>
          <w:szCs w:val="24"/>
        </w:rPr>
        <w:t>报告厅</w:t>
      </w:r>
      <w:r>
        <w:rPr>
          <w:rFonts w:ascii="新宋体" w:eastAsia="新宋体" w:hAnsi="新宋体" w:cs="宋体"/>
          <w:sz w:val="24"/>
          <w:szCs w:val="24"/>
          <w:lang w:val="zh-TW" w:eastAsia="zh-TW"/>
        </w:rPr>
        <w:t>的整理和打扫工作</w:t>
      </w:r>
      <w:r>
        <w:rPr>
          <w:rFonts w:ascii="新宋体" w:eastAsia="新宋体" w:hAnsi="新宋体" w:cs="宋体"/>
          <w:sz w:val="24"/>
          <w:szCs w:val="24"/>
          <w:lang w:val="zh-TW"/>
        </w:rPr>
        <w:t>，并开例会总结</w:t>
      </w:r>
      <w:r>
        <w:rPr>
          <w:rFonts w:ascii="新宋体" w:eastAsia="新宋体" w:hAnsi="新宋体" w:cs="宋体"/>
          <w:sz w:val="24"/>
          <w:szCs w:val="24"/>
          <w:lang w:val="zh-TW" w:eastAsia="zh-TW"/>
        </w:rPr>
        <w:t>。</w:t>
      </w:r>
    </w:p>
    <w:p w14:paraId="541460B6" w14:textId="77777777" w:rsidR="00493E63" w:rsidRDefault="00493E63">
      <w:pPr>
        <w:pStyle w:val="13"/>
        <w:spacing w:line="360" w:lineRule="auto"/>
        <w:ind w:firstLine="560"/>
        <w:jc w:val="left"/>
        <w:rPr>
          <w:rFonts w:ascii="新宋体" w:eastAsia="新宋体" w:hAnsi="新宋体" w:cs="宋体"/>
          <w:bCs/>
          <w:sz w:val="24"/>
          <w:szCs w:val="24"/>
          <w:lang w:val="zh-TW" w:eastAsia="zh-TW"/>
        </w:rPr>
      </w:pPr>
    </w:p>
    <w:p w14:paraId="2CCEF757" w14:textId="77777777" w:rsidR="00493E63" w:rsidRDefault="002E1029">
      <w:pPr>
        <w:spacing w:line="360" w:lineRule="auto"/>
        <w:jc w:val="left"/>
        <w:rPr>
          <w:rFonts w:ascii="新宋体" w:eastAsia="新宋体" w:hAnsi="新宋体"/>
          <w:sz w:val="24"/>
          <w:szCs w:val="24"/>
        </w:rPr>
      </w:pPr>
      <w:r>
        <w:rPr>
          <w:rFonts w:ascii="新宋体" w:eastAsia="新宋体" w:hAnsi="新宋体"/>
          <w:b/>
          <w:sz w:val="24"/>
          <w:szCs w:val="24"/>
        </w:rPr>
        <w:t xml:space="preserve"> 到场观众</w:t>
      </w:r>
      <w:r>
        <w:rPr>
          <w:rFonts w:ascii="新宋体" w:eastAsia="新宋体" w:hAnsi="新宋体"/>
          <w:sz w:val="24"/>
          <w:szCs w:val="24"/>
        </w:rPr>
        <w:t>:</w:t>
      </w:r>
    </w:p>
    <w:p w14:paraId="1AF39A8D" w14:textId="77777777" w:rsidR="00493E63" w:rsidRDefault="002E1029">
      <w:pPr>
        <w:spacing w:line="360" w:lineRule="auto"/>
        <w:jc w:val="left"/>
        <w:rPr>
          <w:rFonts w:ascii="新宋体" w:eastAsia="新宋体" w:hAnsi="新宋体"/>
          <w:sz w:val="24"/>
          <w:szCs w:val="24"/>
        </w:rPr>
      </w:pPr>
      <w:r>
        <w:rPr>
          <w:rFonts w:ascii="新宋体" w:eastAsia="新宋体" w:hAnsi="新宋体"/>
          <w:sz w:val="24"/>
          <w:szCs w:val="24"/>
        </w:rPr>
        <w:t xml:space="preserve"> 学生和老师</w:t>
      </w:r>
    </w:p>
    <w:p w14:paraId="0E7CD3D0" w14:textId="77777777" w:rsidR="00493E63" w:rsidRDefault="002E1029">
      <w:pPr>
        <w:spacing w:line="360" w:lineRule="auto"/>
        <w:jc w:val="left"/>
        <w:rPr>
          <w:rFonts w:ascii="新宋体" w:eastAsia="新宋体" w:hAnsi="新宋体"/>
          <w:sz w:val="24"/>
          <w:szCs w:val="24"/>
        </w:rPr>
      </w:pPr>
      <w:r>
        <w:rPr>
          <w:rFonts w:ascii="新宋体" w:eastAsia="新宋体" w:hAnsi="新宋体"/>
          <w:b/>
          <w:sz w:val="24"/>
          <w:szCs w:val="24"/>
        </w:rPr>
        <w:t>五、着装要求</w:t>
      </w:r>
      <w:r>
        <w:rPr>
          <w:rFonts w:ascii="新宋体" w:eastAsia="新宋体" w:hAnsi="新宋体"/>
          <w:sz w:val="24"/>
          <w:szCs w:val="24"/>
        </w:rPr>
        <w:t>:</w:t>
      </w:r>
    </w:p>
    <w:p w14:paraId="65D69C11" w14:textId="7FF1FA3F" w:rsidR="00493E63" w:rsidRDefault="002E1029">
      <w:pPr>
        <w:widowControl/>
        <w:snapToGrid w:val="0"/>
        <w:spacing w:line="360" w:lineRule="auto"/>
        <w:rPr>
          <w:sz w:val="28"/>
          <w:szCs w:val="28"/>
        </w:rPr>
      </w:pPr>
      <w:r>
        <w:rPr>
          <w:rFonts w:ascii="新宋体" w:eastAsia="新宋体" w:hAnsi="新宋体"/>
          <w:sz w:val="24"/>
          <w:szCs w:val="24"/>
        </w:rPr>
        <w:t xml:space="preserve">  工作人员穿</w:t>
      </w:r>
      <w:r w:rsidR="008D3602">
        <w:rPr>
          <w:rFonts w:ascii="新宋体" w:eastAsia="新宋体" w:hAnsi="新宋体" w:hint="eastAsia"/>
          <w:sz w:val="24"/>
          <w:szCs w:val="24"/>
        </w:rPr>
        <w:t>便装，</w:t>
      </w:r>
      <w:r>
        <w:rPr>
          <w:rFonts w:ascii="新宋体" w:eastAsia="新宋体" w:hAnsi="新宋体"/>
          <w:sz w:val="24"/>
          <w:szCs w:val="24"/>
        </w:rPr>
        <w:t>表演人员穿演出服，观众穿着或佩戴一件粉色的服装或配饰。（现场设置为观众派发一定数量的配饰）</w:t>
      </w:r>
    </w:p>
    <w:p w14:paraId="752E1948" w14:textId="77777777" w:rsidR="00493E63" w:rsidRDefault="002E1029">
      <w:pPr>
        <w:widowControl/>
        <w:snapToGrid w:val="0"/>
        <w:spacing w:line="360" w:lineRule="auto"/>
        <w:jc w:val="left"/>
        <w:rPr>
          <w:rFonts w:ascii="新宋体" w:eastAsia="新宋体" w:hAnsi="新宋体"/>
          <w:sz w:val="24"/>
          <w:szCs w:val="24"/>
        </w:rPr>
      </w:pPr>
      <w:r>
        <w:rPr>
          <w:rFonts w:ascii="新宋体" w:eastAsia="新宋体" w:hAnsi="新宋体" w:cs="宋体"/>
          <w:b/>
          <w:kern w:val="0"/>
          <w:sz w:val="24"/>
          <w:szCs w:val="24"/>
        </w:rPr>
        <w:t>六、后期：</w:t>
      </w:r>
    </w:p>
    <w:p w14:paraId="048CC896" w14:textId="77777777" w:rsidR="00493E63" w:rsidRDefault="002E1029">
      <w:pPr>
        <w:widowControl/>
        <w:snapToGrid w:val="0"/>
        <w:spacing w:line="360" w:lineRule="auto"/>
        <w:rPr>
          <w:rFonts w:ascii="新宋体" w:eastAsia="新宋体" w:hAnsi="新宋体"/>
          <w:sz w:val="24"/>
          <w:szCs w:val="24"/>
        </w:rPr>
      </w:pPr>
      <w:r>
        <w:rPr>
          <w:rFonts w:ascii="新宋体" w:eastAsia="新宋体" w:hAnsi="新宋体"/>
          <w:sz w:val="24"/>
          <w:szCs w:val="24"/>
        </w:rPr>
        <w:t xml:space="preserve"> 1.会场收尾（负责人：）</w:t>
      </w:r>
    </w:p>
    <w:p w14:paraId="5FA64121" w14:textId="5AE5E220" w:rsidR="00493E63" w:rsidRPr="00E648EC" w:rsidRDefault="002E1029" w:rsidP="00E648EC">
      <w:pPr>
        <w:widowControl/>
        <w:snapToGrid w:val="0"/>
        <w:spacing w:line="360" w:lineRule="auto"/>
        <w:rPr>
          <w:rFonts w:ascii="新宋体" w:eastAsia="新宋体" w:hAnsi="新宋体"/>
          <w:sz w:val="24"/>
          <w:szCs w:val="24"/>
        </w:rPr>
      </w:pPr>
      <w:r>
        <w:rPr>
          <w:rFonts w:ascii="新宋体" w:eastAsia="新宋体" w:hAnsi="新宋体"/>
          <w:sz w:val="24"/>
          <w:szCs w:val="24"/>
        </w:rPr>
        <w:t xml:space="preserve"> 2.新闻稿，晚会结束后1天上交；</w:t>
      </w:r>
    </w:p>
    <w:sectPr w:rsidR="00493E63" w:rsidRPr="00E648EC">
      <w:footerReference w:type="default" r:id="rId9"/>
      <w:pgSz w:w="11906" w:h="16838"/>
      <w:pgMar w:top="1440" w:right="1800" w:bottom="1440" w:left="1800" w:header="851" w:footer="992" w:gutter="0"/>
      <w:pgNumType w:start="1"/>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B1861" w14:textId="77777777" w:rsidR="00560B3B" w:rsidRDefault="00560B3B">
      <w:r>
        <w:separator/>
      </w:r>
    </w:p>
  </w:endnote>
  <w:endnote w:type="continuationSeparator" w:id="0">
    <w:p w14:paraId="6A031C50" w14:textId="77777777" w:rsidR="00560B3B" w:rsidRDefault="0056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Arial Unicode MS;宋体">
    <w:altName w:val="宋体"/>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Arial">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17D2" w14:textId="6CA85050" w:rsidR="00493E63" w:rsidRDefault="00AD2936">
    <w:pPr>
      <w:pStyle w:val="a5"/>
    </w:pPr>
    <w:r>
      <w:rPr>
        <w:noProof/>
      </w:rPr>
      <mc:AlternateContent>
        <mc:Choice Requires="wps">
          <w:drawing>
            <wp:anchor distT="0" distB="0" distL="114935" distR="114935" simplePos="0" relativeHeight="1024" behindDoc="1" locked="0" layoutInCell="1" allowOverlap="1" wp14:anchorId="1B6F5019" wp14:editId="1ED50187">
              <wp:simplePos x="0" y="0"/>
              <wp:positionH relativeFrom="margin">
                <wp:align>center</wp:align>
              </wp:positionH>
              <wp:positionV relativeFrom="paragraph">
                <wp:posOffset>635</wp:posOffset>
              </wp:positionV>
              <wp:extent cx="830580" cy="149225"/>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0580" cy="149225"/>
                      </a:xfrm>
                      <a:prstGeom prst="rect">
                        <a:avLst/>
                      </a:prstGeom>
                      <a:solidFill>
                        <a:srgbClr val="FFFFFF">
                          <a:alpha val="0"/>
                        </a:srgbClr>
                      </a:solidFill>
                    </wps:spPr>
                    <wps:txbx>
                      <w:txbxContent>
                        <w:p w14:paraId="6678927C" w14:textId="77777777" w:rsidR="00493E63" w:rsidRDefault="002E1029">
                          <w:pPr>
                            <w:snapToGrid w:val="0"/>
                          </w:pPr>
                          <w:r>
                            <w:rPr>
                              <w:sz w:val="18"/>
                            </w:rPr>
                            <w:t>第</w:t>
                          </w:r>
                          <w:r>
                            <w:rPr>
                              <w:rFonts w:eastAsia="Times New Roman"/>
                              <w:sz w:val="18"/>
                            </w:rPr>
                            <w:t xml:space="preserve"> </w:t>
                          </w:r>
                          <w:r>
                            <w:rPr>
                              <w:sz w:val="18"/>
                            </w:rPr>
                            <w:fldChar w:fldCharType="begin"/>
                          </w:r>
                          <w:r>
                            <w:rPr>
                              <w:sz w:val="18"/>
                            </w:rPr>
                            <w:instrText>PAGE</w:instrText>
                          </w:r>
                          <w:r>
                            <w:rPr>
                              <w:sz w:val="18"/>
                            </w:rPr>
                            <w:fldChar w:fldCharType="separate"/>
                          </w:r>
                          <w:r>
                            <w:rPr>
                              <w:sz w:val="18"/>
                            </w:rPr>
                            <w:t>12</w:t>
                          </w:r>
                          <w:r>
                            <w:rPr>
                              <w:sz w:val="18"/>
                            </w:rPr>
                            <w:fldChar w:fldCharType="end"/>
                          </w:r>
                          <w:r>
                            <w:rPr>
                              <w:rFonts w:eastAsia="Times New Roman"/>
                              <w:sz w:val="18"/>
                            </w:rPr>
                            <w:t xml:space="preserve"> </w:t>
                          </w:r>
                          <w:r>
                            <w:rPr>
                              <w:sz w:val="18"/>
                            </w:rPr>
                            <w:t>页</w:t>
                          </w:r>
                          <w:r>
                            <w:rPr>
                              <w:rFonts w:eastAsia="Times New Roman"/>
                              <w:sz w:val="18"/>
                            </w:rPr>
                            <w:t xml:space="preserve"> </w:t>
                          </w:r>
                          <w:r>
                            <w:rPr>
                              <w:sz w:val="18"/>
                            </w:rPr>
                            <w:t>共</w:t>
                          </w:r>
                          <w:r>
                            <w:rPr>
                              <w:rFonts w:eastAsia="Times New Roman"/>
                              <w:sz w:val="18"/>
                            </w:rPr>
                            <w:t xml:space="preserve"> </w:t>
                          </w:r>
                          <w:r>
                            <w:rPr>
                              <w:sz w:val="18"/>
                            </w:rPr>
                            <w:fldChar w:fldCharType="begin"/>
                          </w:r>
                          <w:r>
                            <w:rPr>
                              <w:sz w:val="18"/>
                            </w:rPr>
                            <w:instrText>NUMPAGES \* ARABIC</w:instrText>
                          </w:r>
                          <w:r>
                            <w:rPr>
                              <w:sz w:val="18"/>
                            </w:rPr>
                            <w:fldChar w:fldCharType="separate"/>
                          </w:r>
                          <w:r>
                            <w:rPr>
                              <w:sz w:val="18"/>
                            </w:rPr>
                            <w:t>14</w:t>
                          </w:r>
                          <w:r>
                            <w:rPr>
                              <w:sz w:val="18"/>
                            </w:rPr>
                            <w:fldChar w:fldCharType="end"/>
                          </w:r>
                          <w:r>
                            <w:rPr>
                              <w:rFonts w:eastAsia="Times New Roman"/>
                              <w:sz w:val="18"/>
                            </w:rPr>
                            <w:t xml:space="preserve"> </w:t>
                          </w:r>
                          <w:r>
                            <w:rPr>
                              <w:sz w:val="18"/>
                            </w:rPr>
                            <w:t>页</w:t>
                          </w:r>
                        </w:p>
                      </w:txbxContent>
                    </wps:txbx>
                    <wps:bodyPr lIns="635" tIns="635" rIns="635" bIns="635" anchor="t">
                      <a:spAutoFit/>
                    </wps:bodyPr>
                  </wps:wsp>
                </a:graphicData>
              </a:graphic>
              <wp14:sizeRelH relativeFrom="page">
                <wp14:pctWidth>0</wp14:pctWidth>
              </wp14:sizeRelH>
              <wp14:sizeRelV relativeFrom="page">
                <wp14:pctHeight>0</wp14:pctHeight>
              </wp14:sizeRelV>
            </wp:anchor>
          </w:drawing>
        </mc:Choice>
        <mc:Fallback>
          <w:pict>
            <v:shapetype w14:anchorId="1B6F5019" id="_x0000_t202" coordsize="21600,21600" o:spt="202" path="m,l,21600r21600,l21600,xe">
              <v:stroke joinstyle="miter"/>
              <v:path gradientshapeok="t" o:connecttype="rect"/>
            </v:shapetype>
            <v:shape id="文本框 5" o:spid="_x0000_s1026" type="#_x0000_t202" style="position:absolute;margin-left:0;margin-top:.05pt;width:65.4pt;height:11.75pt;z-index:-503315456;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" stroked="f">
              <v:fill opacity="0"/>
              <v:textbox style="mso-fit-shape-to-text:t" inset=".05pt,.05pt,.05pt,.05pt">
                <w:txbxContent>
                  <w:p w14:paraId="6678927C" w14:textId="77777777" w:rsidR="00493E63" w:rsidRDefault="002E1029">
                    <w:pPr>
                      <w:snapToGrid w:val="0"/>
                    </w:pPr>
                    <w:r>
                      <w:rPr>
                        <w:sz w:val="18"/>
                      </w:rPr>
                      <w:t>第</w:t>
                    </w:r>
                    <w:r>
                      <w:rPr>
                        <w:rFonts w:eastAsia="Times New Roman"/>
                        <w:sz w:val="18"/>
                      </w:rPr>
                      <w:t xml:space="preserve"> </w:t>
                    </w:r>
                    <w:r>
                      <w:rPr>
                        <w:sz w:val="18"/>
                      </w:rPr>
                      <w:fldChar w:fldCharType="begin"/>
                    </w:r>
                    <w:r>
                      <w:rPr>
                        <w:sz w:val="18"/>
                      </w:rPr>
                      <w:instrText>PAGE</w:instrText>
                    </w:r>
                    <w:r>
                      <w:rPr>
                        <w:sz w:val="18"/>
                      </w:rPr>
                      <w:fldChar w:fldCharType="separate"/>
                    </w:r>
                    <w:r>
                      <w:rPr>
                        <w:sz w:val="18"/>
                      </w:rPr>
                      <w:t>12</w:t>
                    </w:r>
                    <w:r>
                      <w:rPr>
                        <w:sz w:val="18"/>
                      </w:rPr>
                      <w:fldChar w:fldCharType="end"/>
                    </w:r>
                    <w:r>
                      <w:rPr>
                        <w:rFonts w:eastAsia="Times New Roman"/>
                        <w:sz w:val="18"/>
                      </w:rPr>
                      <w:t xml:space="preserve"> </w:t>
                    </w:r>
                    <w:r>
                      <w:rPr>
                        <w:sz w:val="18"/>
                      </w:rPr>
                      <w:t>页</w:t>
                    </w:r>
                    <w:r>
                      <w:rPr>
                        <w:rFonts w:eastAsia="Times New Roman"/>
                        <w:sz w:val="18"/>
                      </w:rPr>
                      <w:t xml:space="preserve"> </w:t>
                    </w:r>
                    <w:r>
                      <w:rPr>
                        <w:sz w:val="18"/>
                      </w:rPr>
                      <w:t>共</w:t>
                    </w:r>
                    <w:r>
                      <w:rPr>
                        <w:rFonts w:eastAsia="Times New Roman"/>
                        <w:sz w:val="18"/>
                      </w:rPr>
                      <w:t xml:space="preserve"> </w:t>
                    </w:r>
                    <w:r>
                      <w:rPr>
                        <w:sz w:val="18"/>
                      </w:rPr>
                      <w:fldChar w:fldCharType="begin"/>
                    </w:r>
                    <w:r>
                      <w:rPr>
                        <w:sz w:val="18"/>
                      </w:rPr>
                      <w:instrText>NUMPAGES \* ARABIC</w:instrText>
                    </w:r>
                    <w:r>
                      <w:rPr>
                        <w:sz w:val="18"/>
                      </w:rPr>
                      <w:fldChar w:fldCharType="separate"/>
                    </w:r>
                    <w:r>
                      <w:rPr>
                        <w:sz w:val="18"/>
                      </w:rPr>
                      <w:t>14</w:t>
                    </w:r>
                    <w:r>
                      <w:rPr>
                        <w:sz w:val="18"/>
                      </w:rPr>
                      <w:fldChar w:fldCharType="end"/>
                    </w:r>
                    <w:r>
                      <w:rPr>
                        <w:rFonts w:eastAsia="Times New Roman"/>
                        <w:sz w:val="18"/>
                      </w:rPr>
                      <w:t xml:space="preserve"> </w:t>
                    </w:r>
                    <w:r>
                      <w:rPr>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28996" w14:textId="77777777" w:rsidR="00560B3B" w:rsidRDefault="00560B3B">
      <w:r>
        <w:separator/>
      </w:r>
    </w:p>
  </w:footnote>
  <w:footnote w:type="continuationSeparator" w:id="0">
    <w:p w14:paraId="1C36FB7F" w14:textId="77777777" w:rsidR="00560B3B" w:rsidRDefault="00560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suff w:val="nothing"/>
      <w:lvlText w:val="%1."/>
      <w:lvlJc w:val="left"/>
      <w:pPr>
        <w:ind w:left="124" w:hanging="124"/>
      </w:pPr>
      <w:rPr>
        <w:rFonts w:eastAsia="新宋体" w:cs="Arial Unicode MS;宋体"/>
        <w:caps w:val="0"/>
        <w:smallCaps w:val="0"/>
        <w:strike w:val="0"/>
        <w:dstrike w:val="0"/>
        <w:spacing w:val="0"/>
        <w:w w:val="100"/>
        <w:kern w:val="0"/>
        <w:position w:val="0"/>
        <w:sz w:val="24"/>
        <w:vertAlign w:val="baseline"/>
      </w:rPr>
    </w:lvl>
    <w:lvl w:ilvl="1">
      <w:start w:val="1"/>
      <w:numFmt w:val="decimal"/>
      <w:suff w:val="nothing"/>
      <w:lvlText w:val="%2."/>
      <w:lvlJc w:val="left"/>
      <w:pPr>
        <w:ind w:left="160" w:hanging="160"/>
      </w:pPr>
      <w:rPr>
        <w:rFonts w:eastAsia="新宋体" w:cs="Arial Unicode MS;宋体"/>
        <w:caps w:val="0"/>
        <w:smallCaps w:val="0"/>
        <w:strike w:val="0"/>
        <w:dstrike w:val="0"/>
        <w:spacing w:val="0"/>
        <w:w w:val="100"/>
        <w:kern w:val="0"/>
        <w:position w:val="0"/>
        <w:sz w:val="24"/>
        <w:vertAlign w:val="baseline"/>
      </w:rPr>
    </w:lvl>
    <w:lvl w:ilvl="2">
      <w:start w:val="1"/>
      <w:numFmt w:val="decimal"/>
      <w:suff w:val="nothing"/>
      <w:lvlText w:val="%3."/>
      <w:lvlJc w:val="left"/>
      <w:pPr>
        <w:ind w:left="160" w:hanging="160"/>
      </w:pPr>
      <w:rPr>
        <w:rFonts w:eastAsia="新宋体" w:cs="Arial Unicode MS;宋体"/>
        <w:caps w:val="0"/>
        <w:smallCaps w:val="0"/>
        <w:strike w:val="0"/>
        <w:dstrike w:val="0"/>
        <w:spacing w:val="0"/>
        <w:w w:val="100"/>
        <w:kern w:val="0"/>
        <w:position w:val="0"/>
        <w:sz w:val="24"/>
        <w:vertAlign w:val="baseline"/>
      </w:rPr>
    </w:lvl>
    <w:lvl w:ilvl="3">
      <w:start w:val="1"/>
      <w:numFmt w:val="decimal"/>
      <w:suff w:val="nothing"/>
      <w:lvlText w:val="%4."/>
      <w:lvlJc w:val="left"/>
      <w:pPr>
        <w:ind w:left="160" w:hanging="160"/>
      </w:pPr>
      <w:rPr>
        <w:rFonts w:eastAsia="新宋体" w:cs="Arial Unicode MS;宋体"/>
        <w:caps w:val="0"/>
        <w:smallCaps w:val="0"/>
        <w:strike w:val="0"/>
        <w:dstrike w:val="0"/>
        <w:spacing w:val="0"/>
        <w:w w:val="100"/>
        <w:kern w:val="0"/>
        <w:position w:val="0"/>
        <w:sz w:val="24"/>
        <w:vertAlign w:val="baseline"/>
      </w:rPr>
    </w:lvl>
    <w:lvl w:ilvl="4">
      <w:start w:val="1"/>
      <w:numFmt w:val="decimal"/>
      <w:suff w:val="nothing"/>
      <w:lvlText w:val="%5."/>
      <w:lvlJc w:val="left"/>
      <w:pPr>
        <w:ind w:left="160" w:hanging="160"/>
      </w:pPr>
      <w:rPr>
        <w:rFonts w:eastAsia="新宋体" w:cs="Arial Unicode MS;宋体"/>
        <w:caps w:val="0"/>
        <w:smallCaps w:val="0"/>
        <w:strike w:val="0"/>
        <w:dstrike w:val="0"/>
        <w:spacing w:val="0"/>
        <w:w w:val="100"/>
        <w:kern w:val="0"/>
        <w:position w:val="0"/>
        <w:sz w:val="24"/>
        <w:vertAlign w:val="baseline"/>
      </w:rPr>
    </w:lvl>
    <w:lvl w:ilvl="5">
      <w:start w:val="1"/>
      <w:numFmt w:val="decimal"/>
      <w:suff w:val="nothing"/>
      <w:lvlText w:val="%6."/>
      <w:lvlJc w:val="left"/>
      <w:pPr>
        <w:ind w:left="160" w:hanging="160"/>
      </w:pPr>
      <w:rPr>
        <w:rFonts w:eastAsia="新宋体" w:cs="Arial Unicode MS;宋体"/>
        <w:caps w:val="0"/>
        <w:smallCaps w:val="0"/>
        <w:strike w:val="0"/>
        <w:dstrike w:val="0"/>
        <w:spacing w:val="0"/>
        <w:w w:val="100"/>
        <w:kern w:val="0"/>
        <w:position w:val="0"/>
        <w:sz w:val="24"/>
        <w:vertAlign w:val="baseline"/>
      </w:rPr>
    </w:lvl>
    <w:lvl w:ilvl="6">
      <w:start w:val="1"/>
      <w:numFmt w:val="decimal"/>
      <w:suff w:val="nothing"/>
      <w:lvlText w:val="%7."/>
      <w:lvlJc w:val="left"/>
      <w:pPr>
        <w:ind w:left="160" w:hanging="160"/>
      </w:pPr>
      <w:rPr>
        <w:rFonts w:eastAsia="新宋体" w:cs="Arial Unicode MS;宋体"/>
        <w:caps w:val="0"/>
        <w:smallCaps w:val="0"/>
        <w:strike w:val="0"/>
        <w:dstrike w:val="0"/>
        <w:spacing w:val="0"/>
        <w:w w:val="100"/>
        <w:kern w:val="0"/>
        <w:position w:val="0"/>
        <w:sz w:val="24"/>
        <w:vertAlign w:val="baseline"/>
      </w:rPr>
    </w:lvl>
    <w:lvl w:ilvl="7">
      <w:start w:val="1"/>
      <w:numFmt w:val="decimal"/>
      <w:suff w:val="nothing"/>
      <w:lvlText w:val="%8."/>
      <w:lvlJc w:val="left"/>
      <w:pPr>
        <w:ind w:left="160" w:hanging="160"/>
      </w:pPr>
      <w:rPr>
        <w:rFonts w:eastAsia="新宋体" w:cs="Arial Unicode MS;宋体"/>
        <w:caps w:val="0"/>
        <w:smallCaps w:val="0"/>
        <w:strike w:val="0"/>
        <w:dstrike w:val="0"/>
        <w:spacing w:val="0"/>
        <w:w w:val="100"/>
        <w:kern w:val="0"/>
        <w:position w:val="0"/>
        <w:sz w:val="24"/>
        <w:vertAlign w:val="baseline"/>
      </w:rPr>
    </w:lvl>
    <w:lvl w:ilvl="8">
      <w:start w:val="1"/>
      <w:numFmt w:val="decimal"/>
      <w:suff w:val="nothing"/>
      <w:lvlText w:val="%9."/>
      <w:lvlJc w:val="left"/>
      <w:pPr>
        <w:ind w:left="160" w:hanging="160"/>
      </w:pPr>
      <w:rPr>
        <w:rFonts w:eastAsia="新宋体" w:cs="Arial Unicode MS;宋体"/>
        <w:caps w:val="0"/>
        <w:smallCaps w:val="0"/>
        <w:strike w:val="0"/>
        <w:dstrike w:val="0"/>
        <w:spacing w:val="0"/>
        <w:w w:val="100"/>
        <w:kern w:val="0"/>
        <w:position w:val="0"/>
        <w:sz w:val="24"/>
        <w:vertAlign w:val="baseline"/>
      </w:rPr>
    </w:lvl>
  </w:abstractNum>
  <w:abstractNum w:abstractNumId="1" w15:restartNumberingAfterBreak="0">
    <w:nsid w:val="BF205925"/>
    <w:multiLevelType w:val="multilevel"/>
    <w:tmpl w:val="BF205925"/>
    <w:lvl w:ilvl="0">
      <w:start w:val="1"/>
      <w:numFmt w:val="chineseCountingThousand"/>
      <w:lvlText w:val="%1．"/>
      <w:lvlJc w:val="left"/>
      <w:pPr>
        <w:ind w:left="525" w:hanging="420"/>
      </w:pPr>
    </w:lvl>
    <w:lvl w:ilvl="1">
      <w:start w:val="1"/>
      <w:numFmt w:val="decimal"/>
      <w:lvlText w:val="%2."/>
      <w:lvlJc w:val="left"/>
      <w:pPr>
        <w:ind w:left="1005" w:hanging="480"/>
      </w:pPr>
      <w:rPr>
        <w:rFonts w:ascii="Times New Roman" w:eastAsia="宋体" w:hAnsi="Times New Roman"/>
        <w:sz w:val="21"/>
      </w:rPr>
    </w:lvl>
    <w:lvl w:ilvl="2">
      <w:start w:val="3"/>
      <w:numFmt w:val="decimal"/>
      <w:lvlText w:val="%3&gt;"/>
      <w:lvlJc w:val="left"/>
      <w:pPr>
        <w:ind w:left="1305" w:hanging="36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2" w15:restartNumberingAfterBreak="0">
    <w:nsid w:val="CF092B84"/>
    <w:multiLevelType w:val="multilevel"/>
    <w:tmpl w:val="CF092B84"/>
    <w:lvl w:ilvl="0">
      <w:start w:val="1"/>
      <w:numFmt w:val="taiwaneseCountingThousand"/>
      <w:lvlText w:val="%1．"/>
      <w:lvlJc w:val="left"/>
      <w:pPr>
        <w:ind w:left="720" w:hanging="720"/>
      </w:pPr>
      <w:rPr>
        <w:rFonts w:ascii="宋体" w:hAnsi="宋体" w:cs="宋体"/>
        <w:b/>
        <w:bCs/>
        <w:sz w:val="21"/>
        <w:szCs w:val="21"/>
        <w:lang w:val="zh-CN"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53208E"/>
    <w:multiLevelType w:val="multilevel"/>
    <w:tmpl w:val="005320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3D62ECE"/>
    <w:multiLevelType w:val="multilevel"/>
    <w:tmpl w:val="03D62ECE"/>
    <w:lvl w:ilvl="0">
      <w:start w:val="1"/>
      <w:numFmt w:val="decimal"/>
      <w:lvlText w:val="%1."/>
      <w:lvlJc w:val="left"/>
      <w:pPr>
        <w:ind w:left="360" w:hanging="360"/>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1">
      <w:start w:val="1"/>
      <w:numFmt w:val="lowerLetter"/>
      <w:lvlText w:val="%2)"/>
      <w:lvlJc w:val="left"/>
      <w:pPr>
        <w:ind w:left="893" w:hanging="473"/>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2">
      <w:start w:val="1"/>
      <w:numFmt w:val="lowerRoman"/>
      <w:lvlText w:val="%3."/>
      <w:lvlJc w:val="left"/>
      <w:pPr>
        <w:ind w:left="1330" w:hanging="632"/>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3">
      <w:start w:val="1"/>
      <w:numFmt w:val="decimal"/>
      <w:lvlText w:val="%4."/>
      <w:lvlJc w:val="left"/>
      <w:pPr>
        <w:ind w:left="1733" w:hanging="473"/>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4">
      <w:start w:val="1"/>
      <w:numFmt w:val="lowerLetter"/>
      <w:lvlText w:val="%5)"/>
      <w:lvlJc w:val="left"/>
      <w:pPr>
        <w:ind w:left="2153" w:hanging="473"/>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5">
      <w:start w:val="1"/>
      <w:numFmt w:val="lowerRoman"/>
      <w:lvlText w:val="%6."/>
      <w:lvlJc w:val="left"/>
      <w:pPr>
        <w:ind w:left="2590" w:hanging="632"/>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6">
      <w:start w:val="1"/>
      <w:numFmt w:val="decimal"/>
      <w:lvlText w:val="%7."/>
      <w:lvlJc w:val="left"/>
      <w:pPr>
        <w:ind w:left="2993" w:hanging="473"/>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7">
      <w:start w:val="1"/>
      <w:numFmt w:val="lowerLetter"/>
      <w:lvlText w:val="%8)"/>
      <w:lvlJc w:val="left"/>
      <w:pPr>
        <w:ind w:left="3413" w:hanging="473"/>
      </w:pPr>
      <w:rPr>
        <w:rFonts w:ascii="宋体" w:eastAsia="新宋体" w:hAnsi="宋体" w:cs="Arial Unicode MS;宋体"/>
        <w:caps w:val="0"/>
        <w:smallCaps w:val="0"/>
        <w:strike w:val="0"/>
        <w:dstrike w:val="0"/>
        <w:spacing w:val="0"/>
        <w:w w:val="100"/>
        <w:kern w:val="0"/>
        <w:position w:val="0"/>
        <w:sz w:val="24"/>
        <w:szCs w:val="24"/>
        <w:vertAlign w:val="baseline"/>
        <w:lang w:val="zh-TW"/>
      </w:rPr>
    </w:lvl>
    <w:lvl w:ilvl="8">
      <w:start w:val="1"/>
      <w:numFmt w:val="lowerRoman"/>
      <w:lvlText w:val="%9."/>
      <w:lvlJc w:val="left"/>
      <w:pPr>
        <w:ind w:left="3850" w:hanging="632"/>
      </w:pPr>
      <w:rPr>
        <w:rFonts w:ascii="宋体" w:eastAsia="新宋体" w:hAnsi="宋体" w:cs="Arial Unicode MS;宋体"/>
        <w:caps w:val="0"/>
        <w:smallCaps w:val="0"/>
        <w:strike w:val="0"/>
        <w:dstrike w:val="0"/>
        <w:spacing w:val="0"/>
        <w:w w:val="100"/>
        <w:kern w:val="0"/>
        <w:position w:val="0"/>
        <w:sz w:val="24"/>
        <w:szCs w:val="24"/>
        <w:vertAlign w:val="baseline"/>
        <w:lang w:val="zh-TW"/>
      </w:rPr>
    </w:lvl>
  </w:abstractNum>
  <w:abstractNum w:abstractNumId="5" w15:restartNumberingAfterBreak="0">
    <w:nsid w:val="25B654F3"/>
    <w:multiLevelType w:val="singleLevel"/>
    <w:tmpl w:val="25B654F3"/>
    <w:lvl w:ilvl="0">
      <w:start w:val="6"/>
      <w:numFmt w:val="chineseCountingThousand"/>
      <w:suff w:val="nothing"/>
      <w:lvlText w:val="%1、"/>
      <w:lvlJc w:val="left"/>
      <w:pPr>
        <w:ind w:left="0" w:firstLine="0"/>
      </w:pPr>
    </w:lvl>
  </w:abstractNum>
  <w:abstractNum w:abstractNumId="6" w15:restartNumberingAfterBreak="0">
    <w:nsid w:val="59ADCABA"/>
    <w:multiLevelType w:val="multilevel"/>
    <w:tmpl w:val="59ADCABA"/>
    <w:lvl w:ilvl="0">
      <w:start w:val="1"/>
      <w:numFmt w:val="chineseCountingThousand"/>
      <w:lvlText w:val="(%1)"/>
      <w:lvlJc w:val="left"/>
      <w:pPr>
        <w:ind w:left="980" w:hanging="420"/>
      </w:pPr>
      <w:rPr>
        <w:rFonts w:ascii="宋体" w:eastAsia="宋体" w:hAnsi="宋体" w:cs="宋体"/>
        <w:kern w:val="2"/>
        <w:sz w:val="21"/>
        <w:szCs w:val="21"/>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3"/>
    <w:rsid w:val="000E022E"/>
    <w:rsid w:val="0015640A"/>
    <w:rsid w:val="001A6B69"/>
    <w:rsid w:val="001C4ADD"/>
    <w:rsid w:val="002E1029"/>
    <w:rsid w:val="0046545C"/>
    <w:rsid w:val="00493E63"/>
    <w:rsid w:val="00560B3B"/>
    <w:rsid w:val="005B4328"/>
    <w:rsid w:val="00681C15"/>
    <w:rsid w:val="00752DC6"/>
    <w:rsid w:val="007B6A4C"/>
    <w:rsid w:val="008D3602"/>
    <w:rsid w:val="00A83F17"/>
    <w:rsid w:val="00AB3366"/>
    <w:rsid w:val="00AD2936"/>
    <w:rsid w:val="00B609D1"/>
    <w:rsid w:val="00B9781D"/>
    <w:rsid w:val="00DC5E92"/>
    <w:rsid w:val="00DD0C89"/>
    <w:rsid w:val="00E648EC"/>
    <w:rsid w:val="0A174EA5"/>
    <w:rsid w:val="1B94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A05FD"/>
  <w15:docId w15:val="{D7521AF2-5B38-4641-9078-A27E6D84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宋体" w:hAnsi="Times New Roman" w:cs="Lucida Sans"/>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qFormat="1"/>
    <w:lsdException w:name="List"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cs="Times New Roman"/>
      <w:kern w:val="2"/>
      <w:sz w:val="21"/>
    </w:rPr>
  </w:style>
  <w:style w:type="paragraph" w:styleId="4">
    <w:name w:val="heading 4"/>
    <w:basedOn w:val="a"/>
    <w:next w:val="a"/>
    <w:qFormat/>
    <w:pPr>
      <w:keepNext/>
      <w:keepLines/>
      <w:numPr>
        <w:ilvl w:val="3"/>
        <w:numId w:val="1"/>
      </w:numPr>
      <w:spacing w:before="280" w:after="290" w:line="372" w:lineRule="auto"/>
      <w:outlineLvl w:val="3"/>
    </w:pPr>
    <w:rPr>
      <w:rFonts w:ascii="Arial" w:eastAsia="黑体" w:hAnsi="Arial" w:cs="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Lucida Sans"/>
      <w:i/>
      <w:iCs/>
      <w:sz w:val="24"/>
      <w:szCs w:val="24"/>
    </w:rPr>
  </w:style>
  <w:style w:type="paragraph" w:styleId="a4">
    <w:name w:val="Body Text"/>
    <w:basedOn w:val="a"/>
    <w:qFormat/>
    <w:pPr>
      <w:spacing w:after="140" w:line="276" w:lineRule="auto"/>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link w:val="a7"/>
    <w:uiPriority w:val="99"/>
    <w:qFormat/>
    <w:pPr>
      <w:tabs>
        <w:tab w:val="center" w:pos="4153"/>
        <w:tab w:val="right" w:pos="8306"/>
      </w:tabs>
      <w:snapToGrid w:val="0"/>
    </w:pPr>
    <w:rPr>
      <w:sz w:val="18"/>
    </w:rPr>
  </w:style>
  <w:style w:type="paragraph" w:styleId="a8">
    <w:name w:val="List"/>
    <w:basedOn w:val="a4"/>
    <w:qFormat/>
    <w:rPr>
      <w:rFonts w:cs="Lucida Sans"/>
    </w:rPr>
  </w:style>
  <w:style w:type="character" w:customStyle="1" w:styleId="WW8Num1z0">
    <w:name w:val="WW8Num1z0"/>
    <w:qFormat/>
  </w:style>
  <w:style w:type="character" w:customStyle="1" w:styleId="WW8Num2z0">
    <w:name w:val="WW8Num2z0"/>
    <w:qFormat/>
  </w:style>
  <w:style w:type="character" w:customStyle="1" w:styleId="WW8Num2z1">
    <w:name w:val="WW8Num2z1"/>
    <w:qFormat/>
    <w:rPr>
      <w:rFonts w:ascii="Times New Roman" w:eastAsia="宋体" w:hAnsi="Times New Roman"/>
      <w:sz w:val="21"/>
    </w:rPr>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宋体" w:eastAsia="新宋体" w:hAnsi="宋体" w:cs="Arial Unicode MS;宋体"/>
      <w:spacing w:val="0"/>
      <w:w w:val="100"/>
      <w:kern w:val="0"/>
      <w:position w:val="0"/>
      <w:sz w:val="24"/>
      <w:szCs w:val="24"/>
      <w:vertAlign w:val="baseline"/>
      <w:lang w:val="zh-TW"/>
    </w:rPr>
  </w:style>
  <w:style w:type="character" w:customStyle="1" w:styleId="WW8Num4z0">
    <w:name w:val="WW8Num4z0"/>
    <w:qFormat/>
    <w:rPr>
      <w:rFonts w:eastAsia="新宋体" w:cs="Arial Unicode MS;宋体"/>
      <w:spacing w:val="0"/>
      <w:w w:val="100"/>
      <w:kern w:val="0"/>
      <w:position w:val="0"/>
      <w:sz w:val="24"/>
      <w:vertAlign w:val="baseline"/>
    </w:rPr>
  </w:style>
  <w:style w:type="character" w:customStyle="1" w:styleId="WW8Num5z0">
    <w:name w:val="WW8Num5z0"/>
    <w:qFormat/>
    <w:rPr>
      <w:rFonts w:ascii="宋体" w:eastAsia="宋体" w:hAnsi="宋体" w:cs="宋体"/>
      <w:kern w:val="2"/>
      <w:sz w:val="21"/>
      <w:szCs w:val="21"/>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宋体" w:hAnsi="宋体" w:cs="宋体"/>
      <w:b/>
      <w:bCs/>
      <w:sz w:val="21"/>
      <w:szCs w:val="21"/>
      <w:lang w:val="zh-CN" w:eastAsia="zh-CN"/>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宋体" w:eastAsia="宋体" w:hAnsi="宋体" w:cs="宋体"/>
      <w:kern w:val="2"/>
      <w:sz w:val="21"/>
      <w:szCs w:val="21"/>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sz w:val="28"/>
      <w:szCs w:val="28"/>
    </w:rPr>
  </w:style>
  <w:style w:type="character" w:customStyle="1" w:styleId="WW8Num9z0">
    <w:name w:val="WW8Num9z0"/>
    <w:qFormat/>
    <w:rPr>
      <w:rFonts w:ascii="宋体" w:hAnsi="宋体" w:cs="宋体"/>
      <w:b/>
      <w:bCs/>
      <w:sz w:val="24"/>
      <w:szCs w:val="24"/>
      <w:lang w:val="zh-CN"/>
    </w:rPr>
  </w:style>
  <w:style w:type="character" w:customStyle="1" w:styleId="WW8Num10z0">
    <w:name w:val="WW8Num10z0"/>
    <w:qFormat/>
    <w:rPr>
      <w:rFonts w:ascii="宋体" w:eastAsia="宋体" w:hAnsi="宋体" w:cs="宋体"/>
      <w:kern w:val="2"/>
      <w:sz w:val="21"/>
      <w:szCs w:val="21"/>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1">
    <w:name w:val="默认段落字体1"/>
    <w:qFormat/>
  </w:style>
  <w:style w:type="character" w:customStyle="1" w:styleId="Internet">
    <w:name w:val="Internet 链接"/>
    <w:qFormat/>
    <w:rPr>
      <w:color w:val="0563C1"/>
      <w:u w:val="single"/>
    </w:rPr>
  </w:style>
  <w:style w:type="character" w:customStyle="1" w:styleId="ListParagraph1Char">
    <w:name w:val="List Paragraph1 Char"/>
    <w:qFormat/>
  </w:style>
  <w:style w:type="paragraph" w:customStyle="1" w:styleId="a9">
    <w:name w:val="标题样式"/>
    <w:basedOn w:val="a"/>
    <w:next w:val="a"/>
    <w:qFormat/>
    <w:pPr>
      <w:widowControl/>
      <w:contextualSpacing/>
      <w:jc w:val="left"/>
    </w:pPr>
    <w:rPr>
      <w:rFonts w:ascii="Helvetica;Arial" w:eastAsia="黑体" w:hAnsi="Helvetica;Arial" w:cs="Helvetica;Arial"/>
      <w:color w:val="000000"/>
      <w:spacing w:val="-10"/>
      <w:sz w:val="56"/>
      <w:szCs w:val="56"/>
    </w:rPr>
  </w:style>
  <w:style w:type="paragraph" w:customStyle="1" w:styleId="aa">
    <w:name w:val="索引"/>
    <w:basedOn w:val="a"/>
    <w:qFormat/>
    <w:pPr>
      <w:suppressLineNumbers/>
    </w:pPr>
    <w:rPr>
      <w:rFonts w:cs="Lucida Sans"/>
    </w:rPr>
  </w:style>
  <w:style w:type="paragraph" w:customStyle="1" w:styleId="10">
    <w:name w:val="普通(网站)1"/>
    <w:basedOn w:val="a"/>
    <w:qFormat/>
    <w:rPr>
      <w:sz w:val="24"/>
    </w:rPr>
  </w:style>
  <w:style w:type="paragraph" w:customStyle="1" w:styleId="11">
    <w:name w:val="列表段落1"/>
    <w:basedOn w:val="a"/>
    <w:qFormat/>
    <w:pPr>
      <w:ind w:firstLine="420"/>
    </w:pPr>
  </w:style>
  <w:style w:type="paragraph" w:customStyle="1" w:styleId="ListParagraph1">
    <w:name w:val="List Paragraph1"/>
    <w:basedOn w:val="a"/>
    <w:qFormat/>
    <w:pPr>
      <w:ind w:firstLine="420"/>
    </w:pPr>
    <w:rPr>
      <w:kern w:val="0"/>
      <w:sz w:val="20"/>
    </w:rPr>
  </w:style>
  <w:style w:type="paragraph" w:customStyle="1" w:styleId="2">
    <w:name w:val="列表段落2"/>
    <w:basedOn w:val="a"/>
    <w:qFormat/>
    <w:pPr>
      <w:ind w:firstLine="420"/>
    </w:pPr>
  </w:style>
  <w:style w:type="paragraph" w:customStyle="1" w:styleId="Ab">
    <w:name w:val="正文 A"/>
    <w:qFormat/>
    <w:pPr>
      <w:widowControl w:val="0"/>
      <w:jc w:val="both"/>
    </w:pPr>
    <w:rPr>
      <w:rFonts w:eastAsia="Arial Unicode MS;宋体" w:cs="Arial Unicode MS;宋体"/>
      <w:color w:val="000000"/>
      <w:kern w:val="2"/>
      <w:sz w:val="21"/>
      <w:szCs w:val="21"/>
    </w:rPr>
  </w:style>
  <w:style w:type="paragraph" w:customStyle="1" w:styleId="12">
    <w:name w:val="正文1"/>
    <w:qFormat/>
    <w:rPr>
      <w:rFonts w:ascii="Arial Unicode MS;宋体" w:eastAsia="Helvetica;Arial" w:hAnsi="Arial Unicode MS;宋体" w:cs="Arial Unicode MS;宋体"/>
      <w:color w:val="000000"/>
      <w:sz w:val="22"/>
      <w:szCs w:val="22"/>
      <w:lang w:val="zh-CN"/>
    </w:rPr>
  </w:style>
  <w:style w:type="paragraph" w:customStyle="1" w:styleId="B">
    <w:name w:val="正文 B"/>
    <w:qFormat/>
    <w:rPr>
      <w:rFonts w:ascii="Arial Unicode MS;宋体" w:eastAsia="Arial Unicode MS;宋体" w:hAnsi="Arial Unicode MS;宋体" w:cs="Arial Unicode MS;宋体"/>
      <w:color w:val="000000"/>
      <w:sz w:val="22"/>
      <w:szCs w:val="22"/>
    </w:rPr>
  </w:style>
  <w:style w:type="paragraph" w:customStyle="1" w:styleId="13">
    <w:name w:val="列出段落1"/>
    <w:basedOn w:val="a"/>
    <w:qFormat/>
    <w:pPr>
      <w:ind w:firstLine="420"/>
    </w:pPr>
  </w:style>
  <w:style w:type="paragraph" w:customStyle="1" w:styleId="ac">
    <w:name w:val="表格内容"/>
    <w:basedOn w:val="a"/>
    <w:qFormat/>
    <w:pPr>
      <w:suppressLineNumbers/>
    </w:pPr>
  </w:style>
  <w:style w:type="paragraph" w:customStyle="1" w:styleId="ad">
    <w:name w:val="表格标题"/>
    <w:basedOn w:val="ac"/>
    <w:qFormat/>
    <w:pPr>
      <w:jc w:val="center"/>
    </w:pPr>
    <w:rPr>
      <w:b/>
      <w:bCs/>
    </w:rPr>
  </w:style>
  <w:style w:type="paragraph" w:customStyle="1" w:styleId="ae">
    <w:name w:val="框架内容"/>
    <w:basedOn w:val="a"/>
    <w:qFormat/>
  </w:style>
  <w:style w:type="character" w:customStyle="1" w:styleId="a7">
    <w:name w:val="页眉 字符"/>
    <w:basedOn w:val="a0"/>
    <w:link w:val="a6"/>
    <w:uiPriority w:val="99"/>
    <w:rsid w:val="00AB3366"/>
    <w:rPr>
      <w:rFonts w:eastAsia="宋体"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“XXXXXXX”活动</dc:title>
  <dc:creator>DELL游匣</dc:creator>
  <cp:lastModifiedBy>906111989@qq.com</cp:lastModifiedBy>
  <cp:revision>7</cp:revision>
  <dcterms:created xsi:type="dcterms:W3CDTF">2022-02-18T14:23:00Z</dcterms:created>
  <dcterms:modified xsi:type="dcterms:W3CDTF">2022-03-06T13:26:00Z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